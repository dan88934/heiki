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Exam</w:t>
      </w:r>
    </w:p>
    <w:tbl>
      <w:tblPr>
        <w:tblStyle w:val="TableGrid"/>
        <w:tblW w:type="auto" w:w="0"/>
        <w:tblLook w:firstColumn="1" w:firstRow="1" w:lastColumn="0" w:lastRow="0" w:noHBand="0" w:noVBand="1" w:val="04A0"/>
      </w:tblPr>
      <w:tblGrid>
        <w:gridCol w:w="4320"/>
        <w:gridCol w:w="4320"/>
      </w:tblGrid>
      <w:tr>
        <w:tc>
          <w:tcPr>
            <w:tcW w:type="dxa" w:w="1728"/>
          </w:tcPr>
          <w:p>
            <w:r>
              <w:rPr>
                <w:sz w:val="18"/>
              </w:rPr>
              <w:t>Word</w:t>
            </w:r>
          </w:p>
        </w:tc>
        <w:tc>
          <w:tcPr>
            <w:tcW w:type="dxa" w:w="76320"/>
          </w:tcPr>
          <w:p>
            <w:r>
              <w:rPr>
                <w:sz w:val="18"/>
              </w:rPr>
              <w:t>Reading + Meanings</w:t>
            </w:r>
          </w:p>
        </w:tc>
      </w:tr>
      <w:tr>
        <w:tc>
          <w:tcPr>
            <w:tcW w:type="dxa" w:w="4320"/>
          </w:tcPr>
          <w:p>
            <w:r>
              <w:rPr>
                <w:sz w:val="18"/>
              </w:rPr>
              <w:t>あゆ</w:t>
            </w:r>
          </w:p>
        </w:tc>
        <w:tc>
          <w:tcPr>
            <w:tcW w:type="dxa" w:w="4320"/>
          </w:tcPr>
          <w:p>
            <w:r>
              <w:rPr>
                <w:sz w:val="18"/>
              </w:rPr>
              <w:t xml:space="preserve"> #1: あゆ (阿諛) : flattery ((noun (common) (futsuumeishi)|noun or participle which takes the aux. verb suru)) #2: あゆ (鮎) : 1. sweetfish (Plecoglossus altivelis altivelis)/ayu ((noun (common) (futsuumeishi))) 2. salmon #3: あゆ (東風) : wind that blows from north to north-east during spring and summer along the coast of the Sea of Japan ((noun (common) (futsuumeishi)))</w:t>
            </w:r>
          </w:p>
        </w:tc>
      </w:tr>
      <w:tr>
        <w:tc>
          <w:tcPr>
            <w:tcW w:type="dxa" w:w="4320"/>
          </w:tcPr>
          <w:p>
            <w:r>
              <w:rPr>
                <w:sz w:val="18"/>
              </w:rPr>
              <w:t>本名</w:t>
            </w:r>
          </w:p>
        </w:tc>
        <w:tc>
          <w:tcPr>
            <w:tcW w:type="dxa" w:w="4320"/>
          </w:tcPr>
          <w:p>
            <w:r>
              <w:rPr>
                <w:sz w:val="18"/>
              </w:rPr>
              <w:t xml:space="preserve"> #1: ほんみょう (本名) : real name ((noun (common) (futsuumeishi)))</w:t>
            </w:r>
          </w:p>
        </w:tc>
      </w:tr>
      <w:tr>
        <w:tc>
          <w:tcPr>
            <w:tcW w:type="dxa" w:w="4320"/>
          </w:tcPr>
          <w:p>
            <w:r>
              <w:rPr>
                <w:sz w:val="18"/>
              </w:rPr>
              <w:t>芸能</w:t>
            </w:r>
          </w:p>
        </w:tc>
        <w:tc>
          <w:tcPr>
            <w:tcW w:type="dxa" w:w="4320"/>
          </w:tcPr>
          <w:p>
            <w:r>
              <w:rPr>
                <w:sz w:val="18"/>
              </w:rPr>
              <w:t xml:space="preserve"> #1: げいのう (芸能) : 1. public entertainment/performing arts ((noun (common) (futsuumeishi))) 2. accomplishments/attainments</w:t>
            </w:r>
          </w:p>
        </w:tc>
      </w:tr>
      <w:tr>
        <w:tc>
          <w:tcPr>
            <w:tcW w:type="dxa" w:w="4320"/>
          </w:tcPr>
          <w:p>
            <w:r>
              <w:rPr>
                <w:sz w:val="18"/>
              </w:rPr>
              <w:t>人</w:t>
            </w:r>
          </w:p>
        </w:tc>
        <w:tc>
          <w:tcPr>
            <w:tcW w:type="dxa" w:w="4320"/>
          </w:tcPr>
          <w:p>
            <w:r>
              <w:rPr>
                <w:sz w:val="18"/>
              </w:rPr>
              <w:t xml:space="preserve"> #1: じん (人) : 1. -ian (e.g. Italian)/-ite (e.g. Tokyoite)/indicates nationality, race, origin, etc. ((suffix)) 2. -er (e.g. performer, etc.)/person working with .../indicates expertise (in a certain field) 3. (usu. in compound words) man/person/people #2: と (人) : person ((suffix)) #3: ひと (人) : 1. man/person ((noun (common) (futsuumeishi))) 2. human being/mankind/people 3. human (Homo sapiens)/humans as a species 4. character/personality 5. man of talent/true man 6. another person/other people/others 7. adult #4: にん (人) : 1. counter for people ((counter)) 2. person ((noun (common) (futsuumeishi)))</w:t>
            </w:r>
          </w:p>
        </w:tc>
      </w:tr>
      <w:tr>
        <w:tc>
          <w:tcPr>
            <w:tcW w:type="dxa" w:w="4320"/>
          </w:tcPr>
          <w:p>
            <w:r>
              <w:rPr>
                <w:sz w:val="18"/>
              </w:rPr>
              <w:t>らしい</w:t>
            </w:r>
          </w:p>
        </w:tc>
        <w:tc>
          <w:tcPr>
            <w:tcW w:type="dxa" w:w="4320"/>
          </w:tcPr>
          <w:p>
            <w:r>
              <w:rPr>
                <w:sz w:val="18"/>
              </w:rPr>
              <w:t xml:space="preserve"> #1: らしい : 1. seeming ... (expresses judgment based on evidence, reason or trustworthy hearsay)/appearing ... ((auxiliary adjective)) 2. -ish/like a .../typical of .../appropriate for .../becoming of .../worthy of the name ... ((suffix|adjective (keiyoushi)))</w:t>
            </w:r>
          </w:p>
        </w:tc>
      </w:tr>
      <w:tr>
        <w:tc>
          <w:tcPr>
            <w:tcW w:type="dxa" w:w="4320"/>
          </w:tcPr>
          <w:p>
            <w:r>
              <w:rPr>
                <w:sz w:val="18"/>
              </w:rPr>
              <w:t>ない</w:t>
            </w:r>
          </w:p>
        </w:tc>
        <w:tc>
          <w:tcPr>
            <w:tcW w:type="dxa" w:w="4320"/>
          </w:tcPr>
          <w:p>
            <w:r>
              <w:rPr>
                <w:sz w:val="18"/>
              </w:rPr>
              <w:t xml:space="preserve"> #1: じしん (地震) : earthquake ((noun (common) (futsuumeishi))) #2: ない (亡い) : dead ((adjective (keiyoushi))) #3: ない (無い) : 1. nonexistent/not being (there) ((adjective (keiyoushi))) 2. unpossessed/unowned/not had 3. unique 4. indicates negation, inexperience, unnecessariness or impossibility 5. not ... ((auxiliary adjective)) 6. to not be.../to have not ... #4: ない (内) : inside/within ((suffix)) #5: ない : 1. not ((auxiliary adjective)) 2. emphatic suffix ((suffix|adjective (keiyoushi)))</w:t>
            </w:r>
          </w:p>
        </w:tc>
      </w:tr>
      <w:tr>
        <w:tc>
          <w:tcPr>
            <w:tcW w:type="dxa" w:w="4320"/>
          </w:tcPr>
          <w:p>
            <w:r>
              <w:rPr>
                <w:sz w:val="18"/>
              </w:rPr>
              <w:t>今回</w:t>
            </w:r>
          </w:p>
        </w:tc>
        <w:tc>
          <w:tcPr>
            <w:tcW w:type="dxa" w:w="4320"/>
          </w:tcPr>
          <w:p>
            <w:r>
              <w:rPr>
                <w:sz w:val="18"/>
              </w:rPr>
              <w:t xml:space="preserve"> #1: こんかい (今回) : now/this time/lately ((adverbial noun (fukushitekimeishi)|noun (temporal) (jisoumeishi)))</w:t>
            </w:r>
          </w:p>
        </w:tc>
      </w:tr>
      <w:tr>
        <w:tc>
          <w:tcPr>
            <w:tcW w:type="dxa" w:w="4320"/>
          </w:tcPr>
          <w:p>
            <w:r>
              <w:rPr>
                <w:sz w:val="18"/>
              </w:rPr>
              <w:t>紺</w:t>
            </w:r>
          </w:p>
        </w:tc>
        <w:tc>
          <w:tcPr>
            <w:tcW w:type="dxa" w:w="4320"/>
          </w:tcPr>
          <w:p>
            <w:r>
              <w:rPr>
                <w:sz w:val="18"/>
              </w:rPr>
              <w:t xml:space="preserve"> #1: こん (紺) : navy blue/deep blue ((noun (common) (futsuumeishi)|nouns which may take the genitive case particle `no'))</w:t>
            </w:r>
          </w:p>
        </w:tc>
      </w:tr>
      <w:tr>
        <w:tc>
          <w:tcPr>
            <w:tcW w:type="dxa" w:w="4320"/>
          </w:tcPr>
          <w:p>
            <w:r>
              <w:rPr>
                <w:sz w:val="18"/>
              </w:rPr>
              <w:t>緩</w:t>
            </w:r>
          </w:p>
        </w:tc>
        <w:tc>
          <w:tcPr>
            <w:tcW w:type="dxa" w:w="4320"/>
          </w:tcPr>
          <w:p>
            <w:r>
              <w:rPr>
                <w:sz w:val="18"/>
              </w:rPr>
              <w:t xml:space="preserve"> #1: あや (緩) : Aya (female given name or forename) #2: いくま (緩) : Ikuma (unclassified name) #3: のぶ (緩) : Nobu (female given name or forename)</w:t>
            </w:r>
          </w:p>
        </w:tc>
      </w:tr>
      <w:tr>
        <w:tc>
          <w:tcPr>
            <w:tcW w:type="dxa" w:w="4320"/>
          </w:tcPr>
          <w:p>
            <w:r>
              <w:rPr>
                <w:sz w:val="18"/>
              </w:rPr>
              <w:t>衰章</w:t>
            </w:r>
          </w:p>
        </w:tc>
        <w:tc>
          <w:tcPr>
            <w:tcW w:type="dxa" w:w="4320"/>
          </w:tcPr>
          <w:p>
            <w:r>
              <w:rPr>
                <w:sz w:val="18"/>
              </w:rPr>
              <w:t>No definition found</w:t>
            </w:r>
          </w:p>
        </w:tc>
      </w:tr>
      <w:tr>
        <w:tc>
          <w:tcPr>
            <w:tcW w:type="dxa" w:w="4320"/>
          </w:tcPr>
          <w:p>
            <w:r>
              <w:rPr>
                <w:sz w:val="18"/>
              </w:rPr>
              <w:t>受章</w:t>
            </w:r>
          </w:p>
        </w:tc>
        <w:tc>
          <w:tcPr>
            <w:tcW w:type="dxa" w:w="4320"/>
          </w:tcPr>
          <w:p>
            <w:r>
              <w:rPr>
                <w:sz w:val="18"/>
              </w:rPr>
              <w:t xml:space="preserve"> #1: じゅしょう (受章) : reception of a decoration/reception of an order ((noun (common) (futsuumeishi)|noun or participle which takes the aux. verb suru))</w:t>
            </w:r>
          </w:p>
        </w:tc>
      </w:tr>
      <w:tr>
        <w:tc>
          <w:tcPr>
            <w:tcW w:type="dxa" w:w="4320"/>
          </w:tcPr>
          <w:p>
            <w:r>
              <w:rPr>
                <w:sz w:val="18"/>
              </w:rPr>
              <w:t>する</w:t>
            </w:r>
          </w:p>
        </w:tc>
        <w:tc>
          <w:tcPr>
            <w:tcW w:type="dxa" w:w="4320"/>
          </w:tcPr>
          <w:p>
            <w:r>
              <w:rPr>
                <w:sz w:val="18"/>
              </w:rPr>
              <w:t xml:space="preserve"> #1: する (為る) : 1. to do ((suru verb - irregular)) 2. to cause to become/to make (into)/to turn (into) 3. to serve as/to act as/to work as 4. to wear (clothes, a facial expression, etc.) 5. to judge as being/to view as being/to think of as/to treat as/to use as 6. to decide on/to choose 7. to be sensed (of a smell, noise, etc.) ((suru verb - irregular|intransitive verb)) 8. to be (in a state, condition, etc.) 9. to be worth/to cost 10. to pass (of time)/to elapse 11. to place, or raise, person A to a post or status B ((suru verb - irregular|transitive verb)) 12. to transform A to B/to make A into B/to exchange A for B 13. to make use of A for B/to view A as B/to handle A as if it were B 14. to feel A about B 15. verbalizing suffix (applies to nouns noted in this dictionary with the part of speech "vs") ((suffix|suru verb - irregular)) 16. creates a humble verb (after a noun prefixed with "o" or "go") ((auxiliary verb|suru verb - irregular)) 17. to be just about to/to be just starting to/to try to/to attempt to #2: する (刷る) : 1. to print ((Godan verb with `ru' ending|transitive verb)) 2. to color or pattern fabric using a wooden mold #3: する (掏る) : to pick someone's pocket ((Godan verb with `ru' ending|transitive verb)) #4: そる (剃る) : to shave ((Godan verb with `ru' ending|transitive verb)) #5: する (擦る) : 1. to rub/to chafe/to strike (match)/to file/to frost (glass) ((Godan verb with `ru' ending|transitive verb)) 2. to lose (e.g. a match)/to forfeit/to squander one's money (e.g. through gambling, Pachinko, etc.)</w:t>
            </w:r>
          </w:p>
        </w:tc>
      </w:tr>
      <w:tr>
        <w:tc>
          <w:tcPr>
            <w:tcW w:type="dxa" w:w="4320"/>
          </w:tcPr>
          <w:p>
            <w:r>
              <w:rPr>
                <w:sz w:val="18"/>
              </w:rPr>
              <w:t>こと</w:t>
            </w:r>
          </w:p>
        </w:tc>
        <w:tc>
          <w:tcPr>
            <w:tcW w:type="dxa" w:w="4320"/>
          </w:tcPr>
          <w:p>
            <w:r>
              <w:rPr>
                <w:sz w:val="18"/>
              </w:rPr>
              <w:t xml:space="preserve"> #1: こと (琴) : 1. koto (13-stringed Japanese zither) ((noun (common) (futsuumeishi))) 2. stringed instrument 3. zheng (Chinese zither)/guzheng #2: こと (古都) : ancient city/former capital ((noun (common) (futsuumeishi))) #3: こと (事) : 1. thing/matter ((noun (common) (futsuumeishi))) 2. incident/occurrence/event/something serious/trouble/crisis 3. circumstances/situation/state of affairs 4. work/business/affair 5. after an inflectable word, creates a noun phrase indicating something the speaker does not feel close to 6. nominalizing suffix ((noun, used as a suffix)) 7. pretending to .../playing make-believe ... 8. alias/aka/nickname/alternative name/also known as ((noun (common) (futsuumeishi)|noun, used as a suffix)) #4: こと (糊塗) : covering up/glossing over ((noun (common) (futsuumeishi)|noun or participle which takes the aux. verb suru)) #5: げん (言) : word/remark/statement ((noun (common) (futsuumeishi))) #6: こと (異) : 1. difference (from one another)/different thing/other ((noun (common) (futsuumeishi)|adjectival nouns or quasi-adjectives (keiyodoshi)|noun, used as a prefix)) 2. unusual/extraordinary ((adjectival nouns or quasi-adjectives (keiyodoshi))) #7: こと : 1. particle indicating a command ((particle)) 2. particle indicating mild enthusiasm 3. particle indicating a gentle interrogative 4. particle used to soften a judgment or conclusion #8: ごと (如) : like/similar to/same as ((adverbial noun (fukushitekimeishi)))</w:t>
            </w:r>
          </w:p>
        </w:tc>
      </w:tr>
      <w:tr>
        <w:tc>
          <w:tcPr>
            <w:tcW w:type="dxa" w:w="4320"/>
          </w:tcPr>
          <w:p>
            <w:r>
              <w:rPr>
                <w:sz w:val="18"/>
              </w:rPr>
              <w:t>もちろん</w:t>
            </w:r>
          </w:p>
        </w:tc>
        <w:tc>
          <w:tcPr>
            <w:tcW w:type="dxa" w:w="4320"/>
          </w:tcPr>
          <w:p>
            <w:r>
              <w:rPr>
                <w:sz w:val="18"/>
              </w:rPr>
              <w:t xml:space="preserve"> #1: もちろん (勿論) : of course/certainly/naturally ((adverb (fukushi)))</w:t>
            </w:r>
          </w:p>
        </w:tc>
      </w:tr>
      <w:tr>
        <w:tc>
          <w:tcPr>
            <w:tcW w:type="dxa" w:w="4320"/>
          </w:tcPr>
          <w:p>
            <w:r>
              <w:rPr>
                <w:sz w:val="18"/>
              </w:rPr>
              <w:t>その</w:t>
            </w:r>
          </w:p>
        </w:tc>
        <w:tc>
          <w:tcPr>
            <w:tcW w:type="dxa" w:w="4320"/>
          </w:tcPr>
          <w:p>
            <w:r>
              <w:rPr>
                <w:sz w:val="18"/>
              </w:rPr>
              <w:t xml:space="preserve"> #1: その (其の) : 1. that (something or someone distant from the speaker, close to the listener; actions of the listener, or ideas expressed or understood by the listener)/the ((pre-noun adjectival (rentaishi))) 2. um.../er.../uh... ((interjection (kandoushi))) #2: その (園) : 1. garden (esp. man-made)/orchard/park/plantation ((noun (common) (futsuumeishi)|noun, used as a suffix)) 2. place/location</w:t>
            </w:r>
          </w:p>
        </w:tc>
      </w:tr>
      <w:tr>
        <w:tc>
          <w:tcPr>
            <w:tcW w:type="dxa" w:w="4320"/>
          </w:tcPr>
          <w:p>
            <w:r>
              <w:rPr>
                <w:sz w:val="18"/>
              </w:rPr>
              <w:t>ネット</w:t>
            </w:r>
          </w:p>
        </w:tc>
        <w:tc>
          <w:tcPr>
            <w:tcW w:type="dxa" w:w="4320"/>
          </w:tcPr>
          <w:p>
            <w:r>
              <w:rPr>
                <w:sz w:val="18"/>
              </w:rPr>
              <w:t xml:space="preserve"> #1: ネット : 1. network ((noun (common) (futsuumeishi))) 2. Internet 3. net (hair, netball, etc.) 4. net (price, weight, etc.)/nett</w:t>
            </w:r>
          </w:p>
        </w:tc>
      </w:tr>
      <w:tr>
        <w:tc>
          <w:tcPr>
            <w:tcW w:type="dxa" w:w="4320"/>
          </w:tcPr>
          <w:p>
            <w:r>
              <w:rPr>
                <w:sz w:val="18"/>
              </w:rPr>
              <w:t>上</w:t>
            </w:r>
          </w:p>
        </w:tc>
        <w:tc>
          <w:tcPr>
            <w:tcW w:type="dxa" w:w="4320"/>
          </w:tcPr>
          <w:p>
            <w:r>
              <w:rPr>
                <w:sz w:val="18"/>
              </w:rPr>
              <w:t xml:space="preserve"> #1: うえ (上) : 1. above/up/over/elder (e.g. daughter) ((noun (common) (futsuumeishi)|nouns which may take the genitive case particle `no'|adverbial noun (fukushitekimeishi)|noun, used as a suffix)) 2. top/summit 3. surface/on 4. before/previous 5. superiority/one's superior (i.e. one's elder) 6. on top of that/besides/what's more 7. upon (further inspection, etc.)/based on (and occurring after) 8. matters concerning.../as concerns ... 9. since (i.e. "for that reason") 10. suffix indicating higher social standing ((noun, used as a suffix)) 11. place of one's superior (i.e. the throne) 12. emperor/sovereign/shogun/daimyo 13. noblewoman (esp. the wife of a nobleman) #2: うわ (上) : upper/upward/outer/surface/top ((noun (common) (futsuumeishi)|prefix)) #3: かみ (上) : 1. upper reaches (of a river)/upper stream ((noun (common) (futsuumeishi))) 2. top/upper part/upper half (of the body) 3. long ago 4. beginning/first 5. person of high rank (e.g. the emperor) 6. government/imperial court 7. imperial capital (i.e. Kyoto)/capital region (i.e. Kansai)/region (or direction of) the imperial palace 8. head (of a table) 9. wife/mistress (of a restaurant) #4: じょう (上) : 1. from the standpoint of/as a matter of (e.g. fact)/in the field of/being of the type of ((noun, used as a suffix)) 2. aboard (a ship or vehicle)/on top of/on/above 3. first volume (e.g. book) ((noun (common) (futsuumeishi))) 4. superior quality/best/top/high class ((noun (common) (futsuumeishi)|prefix)) 5. going up 6. governmental/imperial 7. presenting/showing 8. ana- (medical, biol.) ((prefix))</w:t>
            </w:r>
          </w:p>
        </w:tc>
      </w:tr>
      <w:tr>
        <w:tc>
          <w:tcPr>
            <w:tcW w:type="dxa" w:w="4320"/>
          </w:tcPr>
          <w:p>
            <w:r>
              <w:rPr>
                <w:sz w:val="18"/>
              </w:rPr>
              <w:t>騒ぐ</w:t>
            </w:r>
          </w:p>
        </w:tc>
        <w:tc>
          <w:tcPr>
            <w:tcW w:type="dxa" w:w="4320"/>
          </w:tcPr>
          <w:p>
            <w:r>
              <w:rPr>
                <w:sz w:val="18"/>
              </w:rPr>
              <w:t xml:space="preserve"> #1: さわぐ (騒ぐ) : 1. to make noise/to make racket/to be noisy ((Godan verb with `gu' ending|intransitive verb)) 2. to rustle/to swoosh 3. to make merry 4. to clamor/to clamour/to make a fuss/to kick up a fuss 5. to lose one's cool/to panic/to act flustered 6. to feel tense/to be uneasy/to be excited</w:t>
            </w:r>
          </w:p>
        </w:tc>
      </w:tr>
      <w:tr>
        <w:tc>
          <w:tcPr>
            <w:tcW w:type="dxa" w:w="4320"/>
          </w:tcPr>
          <w:p>
            <w:r>
              <w:rPr>
                <w:sz w:val="18"/>
              </w:rPr>
              <w:t>せる</w:t>
            </w:r>
          </w:p>
        </w:tc>
        <w:tc>
          <w:tcPr>
            <w:tcW w:type="dxa" w:w="4320"/>
          </w:tcPr>
          <w:p>
            <w:r>
              <w:rPr>
                <w:sz w:val="18"/>
              </w:rPr>
              <w:t xml:space="preserve"> #1: せる (競る) : 1. to compete ((Godan verb with `ru' ending|transitive verb)) 2. to bid 3. to sell at auction #2: せまる (迫る) : 1. to approach/to draw near/to be imminent ((Godan verb with `ru' ending|intransitive verb)) 2. to press (someone for something)/to urge/to compel ((Godan verb with `ru' ending|transitive verb)) #3: せる : 1. auxiliary verb indicating the causative ((auxiliary verb|Ichidan verb)) 2. auxiliary verb indicating that one has been granted the permission to do something 3. auxiliary verb used as an honorific for others' actions</w:t>
            </w:r>
          </w:p>
        </w:tc>
      </w:tr>
      <w:tr>
        <w:tc>
          <w:tcPr>
            <w:tcW w:type="dxa" w:w="4320"/>
          </w:tcPr>
          <w:p>
            <w:r>
              <w:rPr>
                <w:sz w:val="18"/>
              </w:rPr>
              <w:t>しまう</w:t>
            </w:r>
          </w:p>
        </w:tc>
        <w:tc>
          <w:tcPr>
            <w:tcW w:type="dxa" w:w="4320"/>
          </w:tcPr>
          <w:p>
            <w:r>
              <w:rPr>
                <w:sz w:val="18"/>
              </w:rPr>
              <w:t xml:space="preserve"> #1: しまう (仕舞う) : 1. to finish/to stop/to end/to put an end to/to bring to a close ((Godan verb with `u' ending|transitive verb)) 2. to close (a business, etc.)/to close down/to shut down/to shut up 3. to put away/to put back/to keep/to store 4. to finish .../to do ... completely ((auxiliary verb|Godan verb with `u' ending))</w:t>
            </w:r>
          </w:p>
        </w:tc>
      </w:tr>
      <w:tr>
        <w:tc>
          <w:tcPr>
            <w:tcW w:type="dxa" w:w="4320"/>
          </w:tcPr>
          <w:p>
            <w:r>
              <w:rPr>
                <w:sz w:val="18"/>
              </w:rPr>
              <w:t>浜崎</w:t>
            </w:r>
          </w:p>
        </w:tc>
        <w:tc>
          <w:tcPr>
            <w:tcW w:type="dxa" w:w="4320"/>
          </w:tcPr>
          <w:p>
            <w:r>
              <w:rPr>
                <w:sz w:val="18"/>
              </w:rPr>
              <w:t xml:space="preserve"> #1: はまさき (浜崎) : Hamasaki (place name/family or surname) #2: はまざき (浜崎) : Hamazaki (place name/family or surname) #3: はまざは (浜崎) : Hamazaha (family or surname)</w:t>
            </w:r>
          </w:p>
        </w:tc>
      </w:tr>
      <w:tr>
        <w:tc>
          <w:tcPr>
            <w:tcW w:type="dxa" w:w="4320"/>
          </w:tcPr>
          <w:p>
            <w:r>
              <w:rPr>
                <w:sz w:val="18"/>
              </w:rPr>
              <w:t>さん</w:t>
            </w:r>
          </w:p>
        </w:tc>
        <w:tc>
          <w:tcPr>
            <w:tcW w:type="dxa" w:w="4320"/>
          </w:tcPr>
          <w:p>
            <w:r>
              <w:rPr>
                <w:sz w:val="18"/>
              </w:rPr>
              <w:t xml:space="preserve"> #1: さん : 1. Mr./Mrs./Miss/Ms./-san ((suffix)) 2. makes words more polite (usu. in fixed expressions) #2: さん (酸) : 1. acid ((noun (common) (futsuumeishi))) 2. sourness/sour taste #3: さん (三) : 1. three ((numeric)) 2. tri- ((prefix)) #4: さん (讚) : a style of Chinese poetry/legend or inscription on a picture ((noun (common) (futsuumeishi))) #5: さん (賛) : 1. praise/tribute ((noun (common) (futsuumeishi))) 2. inscription (on a painting) #6: さん (山) : 1. Mt./Mount ((suffix)) 2. Mt./Mount #7: さん (産) : 1. (giving) birth/childbirth/delivery/confinement ((noun (common) (futsuumeishi))) 2. native of/product of ((noun (common) (futsuumeishi)|noun, used as a suffix)) 3. assets/property/fortune #8: さん (桟) : 1. frame (i.e. of a sliding door) ((noun (common) (futsuumeishi))) 2. crosspiece/bar 3. sliding wooden bolt (for holding a door or window shut) 4. rung (of a ladder) #9: さん (算) : 1. divining sticks ((noun (common) (futsuumeishi))) 2. counting/calculation ((noun (common) (futsuumeishi)|noun or participle which takes the aux. verb suru)) #10: さん (燦) : brilliant/resplendant ((`taru' adjective)) #11: さん (餐) : dining ((noun (common) (futsuumeishi))) #12: さん (惨) : appalling ((`taru' adjective|adverb taking the `to' particle))</w:t>
            </w:r>
          </w:p>
        </w:tc>
      </w:tr>
      <w:tr>
        <w:tc>
          <w:tcPr>
            <w:tcW w:type="dxa" w:w="4320"/>
          </w:tcPr>
          <w:p>
            <w:r>
              <w:rPr>
                <w:sz w:val="18"/>
              </w:rPr>
              <w:t>改めて</w:t>
            </w:r>
          </w:p>
        </w:tc>
        <w:tc>
          <w:tcPr>
            <w:tcW w:type="dxa" w:w="4320"/>
          </w:tcPr>
          <w:p>
            <w:r>
              <w:rPr>
                <w:sz w:val="18"/>
              </w:rPr>
              <w:t xml:space="preserve"> #1: あらためて (改めて) : 1. another time/again/over again/once again/anew ((adverb (fukushi))) 2. formally/especially/intentionally/deliberately</w:t>
            </w:r>
          </w:p>
        </w:tc>
      </w:tr>
      <w:tr>
        <w:tc>
          <w:tcPr>
            <w:tcW w:type="dxa" w:w="4320"/>
          </w:tcPr>
          <w:p>
            <w:r>
              <w:rPr>
                <w:sz w:val="18"/>
              </w:rPr>
              <w:t>官報</w:t>
            </w:r>
          </w:p>
        </w:tc>
        <w:tc>
          <w:tcPr>
            <w:tcW w:type="dxa" w:w="4320"/>
          </w:tcPr>
          <w:p>
            <w:r>
              <w:rPr>
                <w:sz w:val="18"/>
              </w:rPr>
              <w:t xml:space="preserve"> #1: かんぽう (官報) : official daily gazette/official telegram ((noun (common) (futsuumeishi)))</w:t>
            </w:r>
          </w:p>
        </w:tc>
      </w:tr>
      <w:tr>
        <w:tc>
          <w:tcPr>
            <w:tcW w:type="dxa" w:w="4320"/>
          </w:tcPr>
          <w:p>
            <w:r>
              <w:rPr>
                <w:sz w:val="18"/>
              </w:rPr>
              <w:t>見る</w:t>
            </w:r>
          </w:p>
        </w:tc>
        <w:tc>
          <w:tcPr>
            <w:tcW w:type="dxa" w:w="4320"/>
          </w:tcPr>
          <w:p>
            <w:r>
              <w:rPr>
                <w:sz w:val="18"/>
              </w:rPr>
              <w:t xml:space="preserve"> #1: みる (見る) : 1. to see/to look/to watch/to view/to observe ((Ichidan verb|transitive verb)) 2. to look over/to look on/to assess/to examine/to judge 3. to look after/to keep an eye on/to take care of 4. to view (e.g. flowers, movie) 5. to try/to try out/to test ((auxiliary verb|Ichidan verb)) 6. to see that.../to find that...</w:t>
            </w:r>
          </w:p>
        </w:tc>
      </w:tr>
      <w:tr>
        <w:tc>
          <w:tcPr>
            <w:tcW w:type="dxa" w:w="4320"/>
          </w:tcPr>
          <w:p>
            <w:r>
              <w:rPr>
                <w:sz w:val="18"/>
              </w:rPr>
              <w:t>みる</w:t>
            </w:r>
          </w:p>
        </w:tc>
        <w:tc>
          <w:tcPr>
            <w:tcW w:type="dxa" w:w="4320"/>
          </w:tcPr>
          <w:p>
            <w:r>
              <w:rPr>
                <w:sz w:val="18"/>
              </w:rPr>
              <w:t xml:space="preserve"> #1: みる (看る) : to look after (often medically)/to take care of ((Ichidan verb|transitive verb)) #2: みる (見る) : 1. to see/to look/to watch/to view/to observe ((Ichidan verb|transitive verb)) 2. to look over/to look on/to assess/to examine/to judge 3. to look after/to keep an eye on/to take care of 4. to view (e.g. flowers, movie) 5. to try/to try out/to test ((auxiliary verb|Ichidan verb)) 6. to see that.../to find that... #3: みる (診る) : to examine (medically) ((Ichidan verb|transitive verb)) #4: みる (海松) : stag seaweed (Codium fragile)/green sea fingers/dead man's fingers/felty fingers/forked felt-alga/sponge seaweed/green sponge/green fleece/oyster thief ((noun (common) (futsuumeishi))) #5: みる (廻る) : to go around ((Ichidan verb))</w:t>
            </w:r>
          </w:p>
        </w:tc>
      </w:tr>
      <w:tr>
        <w:tc>
          <w:tcPr>
            <w:tcW w:type="dxa" w:w="4320"/>
          </w:tcPr>
          <w:p>
            <w:r>
              <w:rPr>
                <w:sz w:val="18"/>
              </w:rPr>
              <w:t>歩</w:t>
            </w:r>
          </w:p>
        </w:tc>
        <w:tc>
          <w:tcPr>
            <w:tcW w:type="dxa" w:w="4320"/>
          </w:tcPr>
          <w:p>
            <w:r>
              <w:rPr>
                <w:sz w:val="18"/>
              </w:rPr>
              <w:t xml:space="preserve"> #1: ふ (歩) : pawn ((noun (common) (futsuumeishi))) #2: ほ (歩) : 1. step/stride ((noun (common) (futsuumeishi))) 2. counter for steps ((counter)) #3: あゆみ (歩み) : 1. walking ((noun (common) (futsuumeishi))) 2. progress/advance #4: ぶ (歩) : unit of land measurement/3.95 square yards/3.31 square metres (meters) ((noun (common) (futsuumeishi))) #5: かち (徒) : 1. foot soldier (Edo period)/samurai on foot ((noun (common) (futsuumeishi))) 2. going on foot/walking</w:t>
            </w:r>
          </w:p>
        </w:tc>
      </w:tr>
      <w:tr>
        <w:tc>
          <w:tcPr>
            <w:tcW w:type="dxa" w:w="4320"/>
          </w:tcPr>
          <w:p>
            <w:r>
              <w:rPr>
                <w:sz w:val="18"/>
              </w:rPr>
              <w:t>いう</w:t>
            </w:r>
          </w:p>
        </w:tc>
        <w:tc>
          <w:tcPr>
            <w:tcW w:type="dxa" w:w="4320"/>
          </w:tcPr>
          <w:p>
            <w:r>
              <w:rPr>
                <w:sz w:val="18"/>
              </w:rPr>
              <w:t xml:space="preserve"> #1: ゆう (結う) : to do up (hair)/to braid/to fasten/to fix ((Godan verb with `u' ending|transitive verb)) #2: いう (言う) : 1. to say/to utter/to declare ((Godan verb with `u' ending)) 2. to name/to call 3. to go (e.g. "the alarm went ping")/to make a noise</w:t>
            </w:r>
          </w:p>
        </w:tc>
      </w:tr>
      <w:tr>
        <w:tc>
          <w:tcPr>
            <w:tcW w:type="dxa" w:w="4320"/>
          </w:tcPr>
          <w:p>
            <w:r>
              <w:rPr>
                <w:sz w:val="18"/>
              </w:rPr>
              <w:t>表記</w:t>
            </w:r>
          </w:p>
        </w:tc>
        <w:tc>
          <w:tcPr>
            <w:tcW w:type="dxa" w:w="4320"/>
          </w:tcPr>
          <w:p>
            <w:r>
              <w:rPr>
                <w:sz w:val="18"/>
              </w:rPr>
              <w:t xml:space="preserve"> #1: ひょうき (表記) : 1. writing on the surface (e.g. an address on an envelope)/inscribing on the face ((noun (common) (futsuumeishi)|noun or participle which takes the aux. verb suru|nouns which may take the genitive case particle `no')) 2. expression in writing/notation/surface form/transcription</w:t>
            </w:r>
          </w:p>
        </w:tc>
      </w:tr>
      <w:tr>
        <w:tc>
          <w:tcPr>
            <w:tcW w:type="dxa" w:w="4320"/>
          </w:tcPr>
          <w:p>
            <w:r>
              <w:rPr>
                <w:sz w:val="18"/>
              </w:rPr>
              <w:t>相</w:t>
            </w:r>
          </w:p>
        </w:tc>
        <w:tc>
          <w:tcPr>
            <w:tcW w:type="dxa" w:w="4320"/>
          </w:tcPr>
          <w:p>
            <w:r>
              <w:rPr>
                <w:sz w:val="18"/>
              </w:rPr>
              <w:t xml:space="preserve"> #1: さが (性) : 1. one's nature/one's destiny ((noun (common) (futsuumeishi))) 2. custom/tradition/habit #2: あい (相) : together/mutually/fellow ((prefix)) #3: そう (相) : 1. appearance/look/countenance ((noun (common) (futsuumeishi))) 2. a 'seeming' that fortune-tellers relate to one's fortune 3. aspect 4. phase (e.g. solid, liquid and gaseous) #4: こもごも (交々) : alternately/in succession ((adverb (fukushi))) #5: しょう (相) : minister of state ((suffix))</w:t>
            </w:r>
          </w:p>
        </w:tc>
      </w:tr>
      <w:tr>
        <w:tc>
          <w:tcPr>
            <w:tcW w:type="dxa" w:w="4320"/>
          </w:tcPr>
          <w:p>
            <w:r>
              <w:rPr>
                <w:sz w:val="18"/>
              </w:rPr>
              <w:t>まつ</w:t>
            </w:r>
          </w:p>
        </w:tc>
        <w:tc>
          <w:tcPr>
            <w:tcW w:type="dxa" w:w="4320"/>
          </w:tcPr>
          <w:p>
            <w:r>
              <w:rPr>
                <w:sz w:val="18"/>
              </w:rPr>
              <w:t xml:space="preserve"> #1: まつ (松) : 1. pine tree (Pinus spp.) ((noun (common) (futsuumeishi))) 2. highest (of a three-tier ranking system) #2: まつ (待つ) : 1. to wait ((Godan verb with `tsu' ending|transitive verb|intransitive verb)) 2. to await/to look forward to/to anticipate 3. to depend on/to need #3: まつ (末) : 1. the end of ((adverbial noun (fukushitekimeishi)|noun (common) (futsuumeishi))) 2. powder</w:t>
            </w:r>
          </w:p>
        </w:tc>
      </w:tr>
      <w:tr>
        <w:tc>
          <w:tcPr>
            <w:tcW w:type="dxa" w:w="4320"/>
          </w:tcPr>
          <w:p>
            <w:r>
              <w:rPr>
                <w:sz w:val="18"/>
              </w:rPr>
              <w:t>どこ</w:t>
            </w:r>
          </w:p>
        </w:tc>
        <w:tc>
          <w:tcPr>
            <w:tcW w:type="dxa" w:w="4320"/>
          </w:tcPr>
          <w:p>
            <w:r>
              <w:rPr>
                <w:sz w:val="18"/>
              </w:rPr>
              <w:t xml:space="preserve"> #1: どこ (何処) : 1. where/what place ((pronoun|nouns which may take the genitive case particle `no')) 2. how much (long, far)/what extent</w:t>
            </w:r>
          </w:p>
        </w:tc>
      </w:tr>
      <w:tr>
        <w:tc>
          <w:tcPr>
            <w:tcW w:type="dxa" w:w="4320"/>
          </w:tcPr>
          <w:p>
            <w:r>
              <w:rPr>
                <w:sz w:val="18"/>
              </w:rPr>
              <w:t>一般</w:t>
            </w:r>
          </w:p>
        </w:tc>
        <w:tc>
          <w:tcPr>
            <w:tcW w:type="dxa" w:w="4320"/>
          </w:tcPr>
          <w:p>
            <w:r>
              <w:rPr>
                <w:sz w:val="18"/>
              </w:rPr>
              <w:t xml:space="preserve"> #1: いっぱん (一般) : 1. general/universal ((noun (common) (futsuumeishi)|nouns which may take the genitive case particle `no'|adjectival nouns or quasi-adjectives (keiyodoshi))) 2. ordinary/average/common</w:t>
            </w:r>
          </w:p>
        </w:tc>
      </w:tr>
      <w:tr>
        <w:tc>
          <w:tcPr>
            <w:tcW w:type="dxa" w:w="4320"/>
          </w:tcPr>
          <w:p>
            <w:r>
              <w:rPr>
                <w:sz w:val="18"/>
              </w:rPr>
              <w:t>名前</w:t>
            </w:r>
          </w:p>
        </w:tc>
        <w:tc>
          <w:tcPr>
            <w:tcW w:type="dxa" w:w="4320"/>
          </w:tcPr>
          <w:p>
            <w:r>
              <w:rPr>
                <w:sz w:val="18"/>
              </w:rPr>
              <w:t xml:space="preserve"> #1: なまえ (名前) : 1. name/full name ((noun (common) (futsuumeishi))) 2. given name/first name</w:t>
            </w:r>
          </w:p>
        </w:tc>
      </w:tr>
      <w:tr>
        <w:tc>
          <w:tcPr>
            <w:tcW w:type="dxa" w:w="4320"/>
          </w:tcPr>
          <w:p>
            <w:r>
              <w:rPr>
                <w:sz w:val="18"/>
              </w:rPr>
              <w:t>よう</w:t>
            </w:r>
          </w:p>
        </w:tc>
        <w:tc>
          <w:tcPr>
            <w:tcW w:type="dxa" w:w="4320"/>
          </w:tcPr>
          <w:p>
            <w:r>
              <w:rPr>
                <w:sz w:val="18"/>
              </w:rPr>
              <w:t xml:space="preserve"> #1: かたち (形) : 1. form/shape/figure ((noun (common) (futsuumeishi))) 2. visage #2: よう (酔う) : 1. to get drunk/to become intoxicated ((Godan verb with `u' ending|intransitive verb)) 2. to feel sick (e.g. in a vehicle)/to become nauseated 3. to be elated/to be exalted/to be spellbound/to be in raptures #3: よう (用) : 1. business/task/errand/engagement ((noun (common) (futsuumeishi))) 2. use/purpose 3. for the use of .../used for .../made for ... ((noun, used as a suffix)) 4. call of nature/excretion ((noun (common) (futsuumeishi))) #4: えき (益) : 1. benefit/use/good/advantage/gain ((noun (common) (futsuumeishi))) 2. profit/gains #5: よう (様) : 1. appearing .../looking ... ((noun, used as a suffix|noun (common) (futsuumeishi))) 2. way to .../method of ...ing 3. form/style/design 4. like/similar to 5. thing (thought or spoken) ((noun (common) (futsuumeishi))) #6: よう (陽) : 1. yang (i.e. the positive) ((noun (common) (futsuumeishi))) 2. the open (i.e. a visible place) #7: よう (良う) : 1. well/properly/skillfully ((adverb (fukushi))) 2. often #8: よう (要) : 1. cornerstone/main point/keystone ((noun (common) (futsuumeishi))) 2. requirement/need 3. necessary/required ((noun or verb acting prenominally)) #9: よう (葉) : 1. counter for leaves, pieces of paper, etc. ((suffix|counter)) 2. counter for boats #10: よう (杳) : dark/not understood/unknown ((`taru' adjective|adverb taking the `to' particle)) #11: よう (癰) : carbuncle ((noun (common) (futsuumeishi))) #12: よう (庸) : tax paid to avoid forced labor (ritsuryo period) ((noun (common) (futsuumeishi))) #13: よう : 1. indicates speculation ((auxiliary verb)) 2. indicates will 3. indicates invitation #14: よう (洋) : 1. Occident and Orient (esp. the Occident) ((noun (common) (futsuumeishi))) 2. ocean/sea 3. foreign/Western/European ((prefix))</w:t>
            </w:r>
          </w:p>
        </w:tc>
      </w:tr>
      <w:tr>
        <w:tc>
          <w:tcPr>
            <w:tcW w:type="dxa" w:w="4320"/>
          </w:tcPr>
          <w:p>
            <w:r>
              <w:rPr>
                <w:sz w:val="18"/>
              </w:rPr>
              <w:t>見える</w:t>
            </w:r>
          </w:p>
        </w:tc>
        <w:tc>
          <w:tcPr>
            <w:tcW w:type="dxa" w:w="4320"/>
          </w:tcPr>
          <w:p>
            <w:r>
              <w:rPr>
                <w:sz w:val="18"/>
              </w:rPr>
              <w:t xml:space="preserve"> #1: みえる (見える) : 1. to be seen/to be in sight ((Ichidan verb|intransitive verb)) 2. to look/to seem/to appear 3. to come #2: まみえる (見える) : 1. to have an audience/to meet/to see ((Ichidan verb|intransitive verb)) 2. to face (an enemy)/to confront 3. to serve (esp. as one's wife)</w:t>
            </w:r>
          </w:p>
        </w:tc>
      </w:tr>
      <w:tr>
        <w:tc>
          <w:tcPr>
            <w:tcW w:type="dxa" w:w="4320"/>
          </w:tcPr>
          <w:p>
            <w:r>
              <w:rPr>
                <w:sz w:val="18"/>
              </w:rPr>
              <w:t>まい</w:t>
            </w:r>
          </w:p>
        </w:tc>
        <w:tc>
          <w:tcPr>
            <w:tcW w:type="dxa" w:w="4320"/>
          </w:tcPr>
          <w:p>
            <w:r>
              <w:rPr>
                <w:sz w:val="18"/>
              </w:rPr>
              <w:t xml:space="preserve"> #1: まい (枚) : counter for flat objects (e.g. sheets of paper) ((counter)) #2: まい (毎) : every (usu. with events, e.g. every weekend)/each ((prefix)) #3: あさごろも (麻衣) : linen robe ((noun (common) (futsuumeishi))) #4: まい (舞) : dancing/dance ((noun (common) (futsuumeishi))) #5: まい : 1. probably isn't (doesn't, won't, etc.) ((auxiliary)) 2. don't (doesn't) intend to/intend not to 3. must not/(when used in an imperative sentence) don't #6: まい (幣) : reward/present/gift/offering to the gods ((noun (common) (futsuumeishi)))</w:t>
            </w:r>
          </w:p>
        </w:tc>
      </w:tr>
      <w:tr>
        <w:tc>
          <w:tcPr>
            <w:tcW w:type="dxa" w:w="4320"/>
          </w:tcPr>
          <w:p>
            <w:r>
              <w:rPr>
                <w:sz w:val="18"/>
              </w:rPr>
              <w:t>変</w:t>
            </w:r>
          </w:p>
        </w:tc>
        <w:tc>
          <w:tcPr>
            <w:tcW w:type="dxa" w:w="4320"/>
          </w:tcPr>
          <w:p>
            <w:r>
              <w:rPr>
                <w:sz w:val="18"/>
              </w:rPr>
              <w:t xml:space="preserve"> #1: へん (変) : 1. strange/odd/peculiar/weird/curious/queer/eccentric/funny/suspicious/fishy ((adjectival nouns or quasi-adjectives (keiyodoshi)|noun (common) (futsuumeishi))) 2. unexpected 3. change 4. incident/disturbance/disaster/accident 5. flat ((noun, used as a prefix))</w:t>
            </w:r>
          </w:p>
        </w:tc>
      </w:tr>
      <w:tr>
        <w:tc>
          <w:tcPr>
            <w:tcW w:type="dxa" w:w="4320"/>
          </w:tcPr>
          <w:p>
            <w:r>
              <w:rPr>
                <w:sz w:val="18"/>
              </w:rPr>
              <w:t>書く</w:t>
            </w:r>
          </w:p>
        </w:tc>
        <w:tc>
          <w:tcPr>
            <w:tcW w:type="dxa" w:w="4320"/>
          </w:tcPr>
          <w:p>
            <w:r>
              <w:rPr>
                <w:sz w:val="18"/>
              </w:rPr>
              <w:t xml:space="preserve"> #1: かく (書く) : 1. to write/to compose/to pen ((Godan verb with `ku' ending|transitive verb)) 2. to draw/to paint</w:t>
            </w:r>
          </w:p>
        </w:tc>
      </w:tr>
      <w:tr>
        <w:tc>
          <w:tcPr>
            <w:tcW w:type="dxa" w:w="4320"/>
          </w:tcPr>
          <w:p>
            <w:r>
              <w:rPr>
                <w:sz w:val="18"/>
              </w:rPr>
              <w:t>方</w:t>
            </w:r>
          </w:p>
        </w:tc>
        <w:tc>
          <w:tcPr>
            <w:tcW w:type="dxa" w:w="4320"/>
          </w:tcPr>
          <w:p>
            <w:r>
              <w:rPr>
                <w:sz w:val="18"/>
              </w:rPr>
              <w:t xml:space="preserve"> #1: かた (方) : 1. direction/way ((noun (common) (futsuumeishi))) 2. person/lady/gentleman 3. method of/manner of/way of ((noun (common) (futsuumeishi)|noun, used as a suffix)) 4. care of .. ((noun, used as a suffix)) 5. person in charge of .. 6. side (e.g. "on my mother's side") #2: ほう (方) : 1. direction/way/side/area (in a particular direction) ((noun (common) (futsuumeishi))) 2. side (of an argument, etc.)/one's part 3. type/category 4. field (of study, etc.) 5. indicates one side of a comparison 6. way/method/manner/means 7. length (of each side of a square) #3: さま (様) : 1. Mr./Mrs./Miss/Ms. ((suffix)) 2. makes words more polite (usu. in fixed expressions) 3. state/situation/appearance ((noun (common) (futsuumeishi))) #4: がた (方) : 1. honorific pluralizing suffix (used only for people) ((suffix)) 2. around (the time that, etc.)/about #5: へ (辺) : 1. surrounding area ((noun (common) (futsuumeishi))) 2. shore (of the sea) 3. suffix used as a rough indicator of location, direction, time, etc. ((suffix))</w:t>
            </w:r>
          </w:p>
        </w:tc>
      </w:tr>
      <w:tr>
        <w:tc>
          <w:tcPr>
            <w:tcW w:type="dxa" w:w="4320"/>
          </w:tcPr>
          <w:p>
            <w:r>
              <w:rPr>
                <w:sz w:val="18"/>
              </w:rPr>
              <w:t>なる</w:t>
            </w:r>
          </w:p>
        </w:tc>
        <w:tc>
          <w:tcPr>
            <w:tcW w:type="dxa" w:w="4320"/>
          </w:tcPr>
          <w:p>
            <w:r>
              <w:rPr>
                <w:sz w:val="18"/>
              </w:rPr>
              <w:t xml:space="preserve"> #1: なる (成る) : 1. to become/to get/to grow/to be/to reach/to attain ((Godan verb with `ru' ending|intransitive verb)) 2. to result in/to prove to be 3. to consist of/to be composed of 4. to succeed/to be complete 5. to change into/to be exchanged for 6. to play a role 7. to be promoted 8. to do ... ((Godan verb with `ru' ending)) #2: なる (鳴る) : to sound/to ring/to resound/to echo/to roar/to rumble ((Godan verb with `ru' ending|intransitive verb)) #3: なる (生る) : to bear fruit ((Godan verb with `ru' ending|intransitive verb)) #4: なる : 1. that is in ((suffix|noun or verb acting prenominally)) 2. who is called/that is called 3. that is</w:t>
            </w:r>
          </w:p>
        </w:tc>
      </w:tr>
      <w:tr>
        <w:tc>
          <w:tcPr>
            <w:tcW w:type="dxa" w:w="4320"/>
          </w:tcPr>
          <w:p>
            <w:r>
              <w:rPr>
                <w:sz w:val="18"/>
              </w:rPr>
              <w:t>しれる</w:t>
            </w:r>
          </w:p>
        </w:tc>
        <w:tc>
          <w:tcPr>
            <w:tcW w:type="dxa" w:w="4320"/>
          </w:tcPr>
          <w:p>
            <w:r>
              <w:rPr>
                <w:sz w:val="18"/>
              </w:rPr>
              <w:t xml:space="preserve"> #1: しれる (知れる) : 1. to become known/to come to light/to be discovered ((Ichidan verb|intransitive verb)) 2. to be known/to be understood 3. to obviously not amount to much/to seem trivial 4. to be evident/to be obvious/to go without saying 5. to be very intense (worry, hope, etc.)/to be extremely severe</w:t>
            </w:r>
          </w:p>
        </w:tc>
      </w:tr>
      <w:tr>
        <w:tc>
          <w:tcPr>
            <w:tcW w:type="dxa" w:w="4320"/>
          </w:tcPr>
          <w:p>
            <w:r>
              <w:rPr>
                <w:sz w:val="18"/>
              </w:rPr>
              <w:t>何</w:t>
            </w:r>
          </w:p>
        </w:tc>
        <w:tc>
          <w:tcPr>
            <w:tcW w:type="dxa" w:w="4320"/>
          </w:tcPr>
          <w:p>
            <w:r>
              <w:rPr>
                <w:sz w:val="18"/>
              </w:rPr>
              <w:t xml:space="preserve"> #1: なに (何) : 1. what ((pronoun|nouns which may take the genitive case particle `no')) 2. how many ((prefix)) 3. you-know-what/that ((noun (common) (futsuumeishi))) 4. whatsit/what's the expression/what do you call them ((expressions (phrases, clauses, etc.))) 5. what? ((interjection (kandoushi))) 6. hey!</w:t>
            </w:r>
          </w:p>
        </w:tc>
      </w:tr>
      <w:tr>
        <w:tc>
          <w:tcPr>
            <w:tcW w:type="dxa" w:w="4320"/>
          </w:tcPr>
          <w:p>
            <w:r>
              <w:rPr>
                <w:sz w:val="18"/>
              </w:rPr>
              <w:t>意外</w:t>
            </w:r>
          </w:p>
        </w:tc>
        <w:tc>
          <w:tcPr>
            <w:tcW w:type="dxa" w:w="4320"/>
          </w:tcPr>
          <w:p>
            <w:r>
              <w:rPr>
                <w:sz w:val="18"/>
              </w:rPr>
              <w:t xml:space="preserve"> #1: いがい (意外) : unexpected/surprising ((adjectival nouns or quasi-adjectives (keiyodoshi)|adverb taking the `to' particle|noun (common) (futsuumeishi)))</w:t>
            </w:r>
          </w:p>
        </w:tc>
      </w:tr>
      <w:tr>
        <w:tc>
          <w:tcPr>
            <w:tcW w:type="dxa" w:w="4320"/>
          </w:tcPr>
          <w:p>
            <w:r>
              <w:rPr>
                <w:sz w:val="18"/>
              </w:rPr>
              <w:t>飾り気</w:t>
            </w:r>
          </w:p>
        </w:tc>
        <w:tc>
          <w:tcPr>
            <w:tcW w:type="dxa" w:w="4320"/>
          </w:tcPr>
          <w:p>
            <w:r>
              <w:rPr>
                <w:sz w:val="18"/>
              </w:rPr>
              <w:t xml:space="preserve"> #1: かざりけ (飾り気) : affectation/showing off ((noun (common) (futsuumeishi)))</w:t>
            </w:r>
          </w:p>
        </w:tc>
      </w:tr>
      <w:tr>
        <w:tc>
          <w:tcPr>
            <w:tcW w:type="dxa" w:w="4320"/>
          </w:tcPr>
          <w:p>
            <w:r>
              <w:rPr>
                <w:sz w:val="18"/>
              </w:rPr>
              <w:t>ただ</w:t>
            </w:r>
          </w:p>
        </w:tc>
        <w:tc>
          <w:tcPr>
            <w:tcW w:type="dxa" w:w="4320"/>
          </w:tcPr>
          <w:p>
            <w:r>
              <w:rPr>
                <w:sz w:val="18"/>
              </w:rPr>
              <w:t xml:space="preserve"> #1: ただ (只) : 1. ordinary/common/usual ((nouns which may take the genitive case particle `no'|noun (common) (futsuumeishi))) 2. free of charge 3. unaffected/as is/safe 4. only/merely/just/simply ((adverb (fukushi))) 5. but/however/nevertheless ((conjunction)) #2: ただ (直) : straight/direct ((adjectival nouns or quasi-adjectives (keiyodoshi)|noun (common) (futsuumeishi)|adverb (fukushi)))</w:t>
            </w:r>
          </w:p>
        </w:tc>
      </w:tr>
      <w:tr>
        <w:tc>
          <w:tcPr>
            <w:tcW w:type="dxa" w:w="4320"/>
          </w:tcPr>
          <w:p>
            <w:r>
              <w:rPr>
                <w:sz w:val="18"/>
              </w:rPr>
              <w:t>から</w:t>
            </w:r>
          </w:p>
        </w:tc>
        <w:tc>
          <w:tcPr>
            <w:tcW w:type="dxa" w:w="4320"/>
          </w:tcPr>
          <w:p>
            <w:r>
              <w:rPr>
                <w:sz w:val="18"/>
              </w:rPr>
              <w:t xml:space="preserve"> #1: から : 1. from (e.g. time, place, numerical quantity)/since ((particle)) 2. from (originator)/by 3. because/since 4. out of (constituent, part) 5. through (e.g. window, vestibule) 6. after/since #2: から (殻) : shell/husk/hull/pod/chaff ((noun (common) (futsuumeishi))) #3: から (空) : emptiness/vacuum/blank ((noun (common) (futsuumeishi)|nouns which may take the genitive case particle `no')) #4: から (掛絡) : 1. Zen monk's waistcoat (short, informal kasaya) ((noun (common) (futsuumeishi))) 2. ring (usu. made of ivory) attached to this waistcoat 3. netsuke/item attached to a netsuke #5: から (幹) : 1. trunk/stem/stalk ((noun (common) (futsuumeishi))) 2. shaft (of an arrow) 3. handle #6: から (唐) : China (sometimes also used in ref. to Korea or other foreign countries) ((noun (common) (futsuumeishi)|noun, used as a prefix))</w:t>
            </w:r>
          </w:p>
        </w:tc>
      </w:tr>
      <w:tr>
        <w:tc>
          <w:tcPr>
            <w:tcW w:type="dxa" w:w="4320"/>
          </w:tcPr>
          <w:p>
            <w:r>
              <w:rPr>
                <w:sz w:val="18"/>
              </w:rPr>
              <w:t>漂う</w:t>
            </w:r>
          </w:p>
        </w:tc>
        <w:tc>
          <w:tcPr>
            <w:tcW w:type="dxa" w:w="4320"/>
          </w:tcPr>
          <w:p>
            <w:r>
              <w:rPr>
                <w:sz w:val="18"/>
              </w:rPr>
              <w:t xml:space="preserve"> #1: ただよう (漂う) : 1. to drift/to float ((Godan verb with `u' ending|intransitive verb)) 2. to waft (e.g. a scent)/to hang in the air 3. to be in the air (e.g. a feeling or mood) 4. to wander/to walk around aimlessly 5. to be unsteady/to be unstable 6. to falter/to flinch/to wince 7. to live in unreliable circumstances</w:t>
            </w:r>
          </w:p>
        </w:tc>
      </w:tr>
      <w:tr>
        <w:tc>
          <w:tcPr>
            <w:tcW w:type="dxa" w:w="4320"/>
          </w:tcPr>
          <w:p>
            <w:r>
              <w:rPr>
                <w:sz w:val="18"/>
              </w:rPr>
              <w:t>無</w:t>
            </w:r>
          </w:p>
        </w:tc>
        <w:tc>
          <w:tcPr>
            <w:tcW w:type="dxa" w:w="4320"/>
          </w:tcPr>
          <w:p>
            <w:r>
              <w:rPr>
                <w:sz w:val="18"/>
              </w:rPr>
              <w:t xml:space="preserve"> #1: む (無) : 1. nothing/naught/nought/nil/zero ((noun (common) (futsuumeishi))) 2. un-/non- ((prefix)) #2: ぶ (無) : 1. un-/non- ((prefix)) 2. bad .../poor ...</w:t>
            </w:r>
          </w:p>
        </w:tc>
      </w:tr>
      <w:tr>
        <w:tc>
          <w:tcPr>
            <w:tcW w:type="dxa" w:w="4320"/>
          </w:tcPr>
          <w:p>
            <w:r>
              <w:rPr>
                <w:sz w:val="18"/>
              </w:rPr>
              <w:t>個性</w:t>
            </w:r>
          </w:p>
        </w:tc>
        <w:tc>
          <w:tcPr>
            <w:tcW w:type="dxa" w:w="4320"/>
          </w:tcPr>
          <w:p>
            <w:r>
              <w:rPr>
                <w:sz w:val="18"/>
              </w:rPr>
              <w:t xml:space="preserve"> #1: こせい (個性) : individuality/personality/idiosyncrasy ((noun (common) (futsuumeishi)))</w:t>
            </w:r>
          </w:p>
        </w:tc>
      </w:tr>
      <w:tr>
        <w:tc>
          <w:tcPr>
            <w:tcW w:type="dxa" w:w="4320"/>
          </w:tcPr>
          <w:p>
            <w:r>
              <w:rPr>
                <w:sz w:val="18"/>
              </w:rPr>
              <w:t>ぶり</w:t>
            </w:r>
          </w:p>
        </w:tc>
        <w:tc>
          <w:tcPr>
            <w:tcW w:type="dxa" w:w="4320"/>
          </w:tcPr>
          <w:p>
            <w:r>
              <w:rPr>
                <w:sz w:val="18"/>
              </w:rPr>
              <w:t xml:space="preserve"> #1: ぶり (振り) : 1. style/manner ((suffix)) 2. after (period of time) again (e.g. meeting again after a year)/for the first time in (period of time) #2: ぶり (鰤) : Japanese amberjack (species of yellowtail, Seriola quinqueradiata) ((noun (common) (futsuumeishi)))</w:t>
            </w:r>
          </w:p>
        </w:tc>
      </w:tr>
      <w:tr>
        <w:tc>
          <w:tcPr>
            <w:tcW w:type="dxa" w:w="4320"/>
          </w:tcPr>
          <w:p>
            <w:r>
              <w:rPr>
                <w:sz w:val="18"/>
              </w:rPr>
              <w:t>理由</w:t>
            </w:r>
          </w:p>
        </w:tc>
        <w:tc>
          <w:tcPr>
            <w:tcW w:type="dxa" w:w="4320"/>
          </w:tcPr>
          <w:p>
            <w:r>
              <w:rPr>
                <w:sz w:val="18"/>
              </w:rPr>
              <w:t xml:space="preserve"> #1: りゆう (理由) : reason/pretext/motive ((noun (common) (futsuumeishi)))</w:t>
            </w:r>
          </w:p>
        </w:tc>
      </w:tr>
      <w:tr>
        <w:tc>
          <w:tcPr>
            <w:tcW w:type="dxa" w:w="4320"/>
          </w:tcPr>
          <w:p>
            <w:r>
              <w:rPr>
                <w:sz w:val="18"/>
              </w:rPr>
              <w:t>挙げる</w:t>
            </w:r>
          </w:p>
        </w:tc>
        <w:tc>
          <w:tcPr>
            <w:tcW w:type="dxa" w:w="4320"/>
          </w:tcPr>
          <w:p>
            <w:r>
              <w:rPr>
                <w:sz w:val="18"/>
              </w:rPr>
              <w:t xml:space="preserve"> #1: あげる (上げる) : 1. to raise/to elevate ((Ichidan verb|transitive verb)) 2. to do up (one's hair) 3. to fly (a kite, etc.)/to launch (fireworks, etc.)/to surface (a submarine, etc.) 4. to land (a boat) 5. to deep-fry 6. to show someone (into a room) 7. to summon (for geishas, etc.) 8. to send someone (away) 9. to enrol (one's child in school)/to enroll 10. to increase (price, quality, status, etc.)/to develop (talent, skill)/to improve 11. to make (a loud sound)/to raise (one's voice) 12. to earn (something desirable) 13. to praise 14. to give (an example, etc.)/to cite 15. to summon up (all of one's energy, etc.) 16. to arrest 17. to nominate 18. to give 19. to offer up (incense, a prayer, etc.) to the gods (or Buddha, etc.) 20. to bear (a child) 21. to conduct (a ceremony, esp. a wedding) 22. (of the tide) to come in ((Ichidan verb|intransitive verb)) 23. to vomit ((Ichidan verb|intransitive verb|transitive verb)) 24. to do for (the sake of someone else) ((auxiliary verb|Ichidan verb)) 25. to complete ... 26. to humbly do ...</w:t>
            </w:r>
          </w:p>
        </w:tc>
      </w:tr>
      <w:tr>
        <w:tc>
          <w:tcPr>
            <w:tcW w:type="dxa" w:w="4320"/>
          </w:tcPr>
          <w:p>
            <w:r>
              <w:rPr>
                <w:sz w:val="18"/>
              </w:rPr>
              <w:t>られる</w:t>
            </w:r>
          </w:p>
        </w:tc>
        <w:tc>
          <w:tcPr>
            <w:tcW w:type="dxa" w:w="4320"/>
          </w:tcPr>
          <w:p>
            <w:r>
              <w:rPr>
                <w:sz w:val="18"/>
              </w:rPr>
              <w:t xml:space="preserve"> #1: れる : 1. indicates passive voice (incl. the "suffering passive") ((auxiliary verb|Ichidan verb)) 2. indicates the potential form 3. indicates spontaneous occurrence 4. used as an honorific for others' actions</w:t>
            </w:r>
          </w:p>
        </w:tc>
      </w:tr>
      <w:tr>
        <w:tc>
          <w:tcPr>
            <w:tcW w:type="dxa" w:w="4320"/>
          </w:tcPr>
          <w:p>
            <w:r>
              <w:rPr>
                <w:sz w:val="18"/>
              </w:rPr>
              <w:t>そう</w:t>
            </w:r>
          </w:p>
        </w:tc>
        <w:tc>
          <w:tcPr>
            <w:tcW w:type="dxa" w:w="4320"/>
          </w:tcPr>
          <w:p>
            <w:r>
              <w:rPr>
                <w:sz w:val="18"/>
              </w:rPr>
              <w:t xml:space="preserve"> #1: そう : 1. so/really/seeming ((adverb (fukushi))) 2. appearing that/seeming that/looking like/having the appearance of ((adjectival nouns or quasi-adjectives (keiyodoshi)|suffix)) #2: そう (沿う) : 1. to run along/to run beside ((Godan verb with `u' ending)) 2. to follow (a plan, etc.)/to act in accordance with #3: こと (琴) : 1. koto (13-stringed Japanese zither) ((noun (common) (futsuumeishi))) 2. stringed instrument 3. zheng (Chinese zither)/guzheng #4: そろ (候) : to be (auxiliary used in place of "aru" after "de" or "ni" when forming a copula)/to do (auxiliary used in place of "-masu" after a -masu stem) ((auxiliary)) #5: さゆう (左右) : 1. left and right ((noun (common) (futsuumeishi)|noun or participle which takes the aux. verb suru)) 2. influence/control/domination #6: せい (姓) : 1. surname/family name ((noun (common) (futsuumeishi))) 2. hereditary title (used in ancient Japan to denote rank and political standing) #7: そう (僧) : monk/priest ((noun (common) (futsuumeishi))) #8: そう (双) : pair ((noun (common) (futsuumeishi)|noun, used as a suffix|counter)) #9: そう (層) : 1. layer/seam/bed/stream/class/stratum ((noun (common) (futsuumeishi)|noun, used as a suffix)) 2. sheaf 3. storey (of a building)/story/floor ((counter)) #10: そう (想) : 1. conception/idea/thought ((noun (common) (futsuumeishi))) 2. samjna (perception) #11: そう (相) : 1. appearance/look/countenance ((noun (common) (futsuumeishi))) 2. a 'seeming' that fortune-tellers relate to one's fortune 3. aspect 4. phase (e.g. solid, liquid and gaseous) #12: そう (総) : whole/all/general/gross/entire/overall ((noun (common) (futsuumeishi)|prefix)) #13: そう (添う) : 1. to meet (one's expectations, etc.)/to satisfy/to comply with ((Godan verb with `u' ending)) 2. to accompany/to stay by one's side 3. to marry/to wed 4. to be added #14: ひい (曾) : great (i.e. great-grandson, great-grandmother) ((prefix)) #15: そう (槽) : body (of a biwa) ((noun (common) (futsuumeishi))) #16: しょう (笙) : traditional Japanese wind instrument resembling panpipes/free-reed instrument used in Japanese court music ((noun (common) (futsuumeishi))) #17: そう (艘) : counter for (small) boats ((counter)) #18: そう (然う) : 1. in that way (concerning the actions of the listener or concerning the ideas expressed or understood by the listener; with a neg. sentence, implies that something isn't as much as one might think)/thus/such ((adverb (fukushi))) 2. so (used to express agreement with something said) ((interjection (kandoushi))) 3. so? (used to express some doubt with something said) #19: しょう (荘) : manor ((noun (common) (futsuumeishi)|noun, used as a suffix)) #20: そう (宋) : Song (dynasty of China) ((noun (common) (futsuumeishi))) #21: そう (壮) : 1. vibrancy/strength/bravery/manliness ((noun (common) (futsuumeishi)|adjectival nouns or quasi-adjectives (keiyodoshi))) 2. (esp. of men) one's prime (approx. age 30) #22: そう (草) : 1. draft/rough copy ((noun (common) (futsuumeishi))) 2. cursive script/"grass" kanji #23: そう (装) : 1. clothing ((noun (common) (futsuumeishi))) 2. binding (of a book) #24: そう (走) : run/race ((suffix)) #25: こしき (甑) : 1. steaming basket (traditionally clay or wood) ((noun (common) (futsuumeishi))) 2. steaming vat (for steaming rice in sake production) #26: そう (叢) : plexus/rete ((noun, used as a suffix|noun (common) (futsuumeishi)))</w:t>
            </w:r>
          </w:p>
        </w:tc>
      </w:tr>
      <w:tr>
        <w:tc>
          <w:tcPr>
            <w:tcW w:type="dxa" w:w="4320"/>
          </w:tcPr>
          <w:p>
            <w:r>
              <w:rPr>
                <w:sz w:val="18"/>
              </w:rPr>
              <w:t>事例</w:t>
            </w:r>
          </w:p>
        </w:tc>
        <w:tc>
          <w:tcPr>
            <w:tcW w:type="dxa" w:w="4320"/>
          </w:tcPr>
          <w:p>
            <w:r>
              <w:rPr>
                <w:sz w:val="18"/>
              </w:rPr>
              <w:t xml:space="preserve"> #1: じれい (事例) : example/precedent/case ((noun (common) (futsuumeishi)|nouns which may take the genitive case particle `no'))</w:t>
            </w:r>
          </w:p>
        </w:tc>
      </w:tr>
      <w:tr>
        <w:tc>
          <w:tcPr>
            <w:tcW w:type="dxa" w:w="4320"/>
          </w:tcPr>
          <w:p>
            <w:r>
              <w:rPr>
                <w:sz w:val="18"/>
              </w:rPr>
              <w:t>ある</w:t>
            </w:r>
          </w:p>
        </w:tc>
        <w:tc>
          <w:tcPr>
            <w:tcW w:type="dxa" w:w="4320"/>
          </w:tcPr>
          <w:p>
            <w:r>
              <w:rPr>
                <w:sz w:val="18"/>
              </w:rPr>
              <w:t xml:space="preserve"> #1: ある (有る) : 1. to be (usu. of inanimate objects)/to exist/to live ((Godan verb with `ru' ending (irregular verb)|intransitive verb)) 2. to have 3. to be located 4. to be equipped with 5. to happen/to come about #2: ある (或) : a certain .../some ... ((pre-noun adjectival (rentaishi)))</w:t>
            </w:r>
          </w:p>
        </w:tc>
      </w:tr>
      <w:tr>
        <w:tc>
          <w:tcPr>
            <w:tcW w:type="dxa" w:w="4320"/>
          </w:tcPr>
          <w:p>
            <w:r>
              <w:rPr>
                <w:sz w:val="18"/>
              </w:rPr>
              <w:t>今</w:t>
            </w:r>
          </w:p>
        </w:tc>
        <w:tc>
          <w:tcPr>
            <w:tcW w:type="dxa" w:w="4320"/>
          </w:tcPr>
          <w:p>
            <w:r>
              <w:rPr>
                <w:sz w:val="18"/>
              </w:rPr>
              <w:t xml:space="preserve"> #1: いま (今) : now/the present time/just now/soon/immediately/(one) more ((adverbial noun (fukushitekimeishi)|noun (common) (futsuumeishi))) #2: こん (今) : 1. the current .../this ((prefix)) 2. today's ...</w:t>
            </w:r>
          </w:p>
        </w:tc>
      </w:tr>
      <w:tr>
        <w:tc>
          <w:tcPr>
            <w:tcW w:type="dxa" w:w="4320"/>
          </w:tcPr>
          <w:p>
            <w:r>
              <w:rPr>
                <w:sz w:val="18"/>
              </w:rPr>
              <w:t>遡る</w:t>
            </w:r>
          </w:p>
        </w:tc>
        <w:tc>
          <w:tcPr>
            <w:tcW w:type="dxa" w:w="4320"/>
          </w:tcPr>
          <w:p>
            <w:r>
              <w:rPr>
                <w:sz w:val="18"/>
              </w:rPr>
              <w:t xml:space="preserve"> #1: さかのぼる (遡る) : 1. to go upstream ((Godan verb with `ru' ending|intransitive verb)) 2. to go back (in time, to origin)/to date back to/to trace back to/to make retroactive</w:t>
            </w:r>
          </w:p>
        </w:tc>
      </w:tr>
      <w:tr>
        <w:tc>
          <w:tcPr>
            <w:tcW w:type="dxa" w:w="4320"/>
          </w:tcPr>
          <w:p>
            <w:r>
              <w:rPr>
                <w:sz w:val="18"/>
              </w:rPr>
              <w:t>約</w:t>
            </w:r>
          </w:p>
        </w:tc>
        <w:tc>
          <w:tcPr>
            <w:tcW w:type="dxa" w:w="4320"/>
          </w:tcPr>
          <w:p>
            <w:r>
              <w:rPr>
                <w:sz w:val="18"/>
              </w:rPr>
              <w:t xml:space="preserve"> #1: やく (約) : 1. approximately/about ((adverb (fukushi))) 2. promise ((noun (common) (futsuumeishi))) 3. shortening/reduction/simplification 4. contraction (in phonetics)</w:t>
            </w:r>
          </w:p>
        </w:tc>
      </w:tr>
      <w:tr>
        <w:tc>
          <w:tcPr>
            <w:tcW w:type="dxa" w:w="4320"/>
          </w:tcPr>
          <w:p>
            <w:r>
              <w:rPr>
                <w:sz w:val="18"/>
              </w:rPr>
              <w:t>年年</w:t>
            </w:r>
          </w:p>
        </w:tc>
        <w:tc>
          <w:tcPr>
            <w:tcW w:type="dxa" w:w="4320"/>
          </w:tcPr>
          <w:p>
            <w:r>
              <w:rPr>
                <w:sz w:val="18"/>
              </w:rPr>
              <w:t xml:space="preserve"> #1: ねんねん (年々) : years/year by year/annually/considering his age ((adverbial noun (fukushitekimeishi)|noun (temporal) (jisoumeishi)))</w:t>
            </w:r>
          </w:p>
        </w:tc>
      </w:tr>
      <w:tr>
        <w:tc>
          <w:tcPr>
            <w:tcW w:type="dxa" w:w="4320"/>
          </w:tcPr>
          <w:p>
            <w:r>
              <w:rPr>
                <w:sz w:val="18"/>
              </w:rPr>
              <w:t>月</w:t>
            </w:r>
          </w:p>
        </w:tc>
        <w:tc>
          <w:tcPr>
            <w:tcW w:type="dxa" w:w="4320"/>
          </w:tcPr>
          <w:p>
            <w:r>
              <w:rPr>
                <w:sz w:val="18"/>
              </w:rPr>
              <w:t xml:space="preserve"> #1: つき (月) : 1. moon ((noun (common) (futsuumeishi))) 2. month ((noun (temporal) (jisoumeishi))) #2: がつ (月) : month (of the year)/used after number or question word (e.g. nan or nani) ((noun, used as a suffix)) #3: げつ (月) : Monday ((noun (common) (futsuumeishi)))</w:t>
            </w:r>
          </w:p>
        </w:tc>
      </w:tr>
      <w:tr>
        <w:tc>
          <w:tcPr>
            <w:tcW w:type="dxa" w:w="4320"/>
          </w:tcPr>
          <w:p>
            <w:r>
              <w:rPr>
                <w:sz w:val="18"/>
              </w:rPr>
              <w:t>放送</w:t>
            </w:r>
          </w:p>
        </w:tc>
        <w:tc>
          <w:tcPr>
            <w:tcW w:type="dxa" w:w="4320"/>
          </w:tcPr>
          <w:p>
            <w:r>
              <w:rPr>
                <w:sz w:val="18"/>
              </w:rPr>
              <w:t xml:space="preserve"> #1: ほうそう (放送) : broadcast/broadcasting ((noun (common) (futsuumeishi)|noun or participle which takes the aux. verb suru|nouns which may take the genitive case particle `no'))</w:t>
            </w:r>
          </w:p>
        </w:tc>
      </w:tr>
      <w:tr>
        <w:tc>
          <w:tcPr>
            <w:tcW w:type="dxa" w:w="4320"/>
          </w:tcPr>
          <w:p>
            <w:r>
              <w:rPr>
                <w:sz w:val="18"/>
              </w:rPr>
              <w:t>れる</w:t>
            </w:r>
          </w:p>
        </w:tc>
        <w:tc>
          <w:tcPr>
            <w:tcW w:type="dxa" w:w="4320"/>
          </w:tcPr>
          <w:p>
            <w:r>
              <w:rPr>
                <w:sz w:val="18"/>
              </w:rPr>
              <w:t xml:space="preserve"> #1: れる : 1. indicates passive voice (incl. the "suffering passive") ((auxiliary verb|Ichidan verb)) 2. indicates the potential form 3. indicates spontaneous occurrence 4. used as an honorific for others' actions</w:t>
            </w:r>
          </w:p>
        </w:tc>
      </w:tr>
      <w:tr>
        <w:tc>
          <w:tcPr>
            <w:tcW w:type="dxa" w:w="4320"/>
          </w:tcPr>
          <w:p>
            <w:r>
              <w:rPr>
                <w:sz w:val="18"/>
              </w:rPr>
              <w:t>フジテレビ</w:t>
            </w:r>
          </w:p>
        </w:tc>
        <w:tc>
          <w:tcPr>
            <w:tcW w:type="dxa" w:w="4320"/>
          </w:tcPr>
          <w:p>
            <w:r>
              <w:rPr>
                <w:sz w:val="18"/>
              </w:rPr>
              <w:t xml:space="preserve"> #1: フジテレビ : Fuji Television/Fuji TV (company name)</w:t>
            </w:r>
          </w:p>
        </w:tc>
      </w:tr>
      <w:tr>
        <w:tc>
          <w:tcPr>
            <w:tcW w:type="dxa" w:w="4320"/>
          </w:tcPr>
          <w:p>
            <w:r>
              <w:rPr>
                <w:sz w:val="18"/>
              </w:rPr>
              <w:t>系</w:t>
            </w:r>
          </w:p>
        </w:tc>
        <w:tc>
          <w:tcPr>
            <w:tcW w:type="dxa" w:w="4320"/>
          </w:tcPr>
          <w:p>
            <w:r>
              <w:rPr>
                <w:sz w:val="18"/>
              </w:rPr>
              <w:t xml:space="preserve"> #1: けい (系) : 1. system/lineage/group ((noun (common) (futsuumeishi)|noun, used as a suffix)) 2. corollary 3. system (range of strata that correspond to a particular time period) 4. (taxonomical) series</w:t>
            </w:r>
          </w:p>
        </w:tc>
      </w:tr>
      <w:tr>
        <w:tc>
          <w:tcPr>
            <w:tcW w:type="dxa" w:w="4320"/>
          </w:tcPr>
          <w:p>
            <w:r>
              <w:rPr>
                <w:sz w:val="18"/>
              </w:rPr>
              <w:t>終了</w:t>
            </w:r>
          </w:p>
        </w:tc>
        <w:tc>
          <w:tcPr>
            <w:tcW w:type="dxa" w:w="4320"/>
          </w:tcPr>
          <w:p>
            <w:r>
              <w:rPr>
                <w:sz w:val="18"/>
              </w:rPr>
              <w:t xml:space="preserve"> #1: しゅうりょう (終了) : end/close/termination ((noun (common) (futsuumeishi)|noun or participle which takes the aux. verb suru))</w:t>
            </w:r>
          </w:p>
        </w:tc>
      </w:tr>
      <w:tr>
        <w:tc>
          <w:tcPr>
            <w:tcW w:type="dxa" w:w="4320"/>
          </w:tcPr>
          <w:p>
            <w:r>
              <w:rPr>
                <w:sz w:val="18"/>
              </w:rPr>
              <w:t>招く</w:t>
            </w:r>
          </w:p>
        </w:tc>
        <w:tc>
          <w:tcPr>
            <w:tcW w:type="dxa" w:w="4320"/>
          </w:tcPr>
          <w:p>
            <w:r>
              <w:rPr>
                <w:sz w:val="18"/>
              </w:rPr>
              <w:t xml:space="preserve"> #1: まねく (招く) : 1. to invite/to ask ((Godan verb with `ku' ending|transitive verb)) 2. to beckon/to wave someone in/to gesture to 3. to call in/to send for/to summon 4. to bring on oneself/to cause/to incur/to lead to/to result in</w:t>
            </w:r>
          </w:p>
        </w:tc>
      </w:tr>
      <w:tr>
        <w:tc>
          <w:tcPr>
            <w:tcW w:type="dxa" w:w="4320"/>
          </w:tcPr>
          <w:p>
            <w:r>
              <w:rPr>
                <w:sz w:val="18"/>
              </w:rPr>
              <w:t>トーク</w:t>
            </w:r>
          </w:p>
        </w:tc>
        <w:tc>
          <w:tcPr>
            <w:tcW w:type="dxa" w:w="4320"/>
          </w:tcPr>
          <w:p>
            <w:r>
              <w:rPr>
                <w:sz w:val="18"/>
              </w:rPr>
              <w:t xml:space="preserve"> #1: トーク : 1. talk (esp. by a talk-show host, or by a stage musician to the audience between songs)/banter/chat ((noun (common) (futsuumeishi))) 2. talk show 3. toque</w:t>
            </w:r>
          </w:p>
        </w:tc>
      </w:tr>
      <w:tr>
        <w:tc>
          <w:tcPr>
            <w:tcW w:type="dxa" w:w="4320"/>
          </w:tcPr>
          <w:p>
            <w:r>
              <w:rPr>
                <w:sz w:val="18"/>
              </w:rPr>
              <w:t>際</w:t>
            </w:r>
          </w:p>
        </w:tc>
        <w:tc>
          <w:tcPr>
            <w:tcW w:type="dxa" w:w="4320"/>
          </w:tcPr>
          <w:p>
            <w:r>
              <w:rPr>
                <w:sz w:val="18"/>
              </w:rPr>
              <w:t xml:space="preserve"> #1: きわ (際) : 1. edge/brink/verge/side ((noun (common) (futsuumeishi)|noun, used as a suffix)) 2. time/moment of #2: さい (際) : on the occasion of/circumstances/juncture ((adverbial noun (fukushitekimeishi)|noun (common) (futsuumeishi)))</w:t>
            </w:r>
          </w:p>
        </w:tc>
      </w:tr>
      <w:tr>
        <w:tc>
          <w:tcPr>
            <w:tcW w:type="dxa" w:w="4320"/>
          </w:tcPr>
          <w:p>
            <w:r>
              <w:rPr>
                <w:sz w:val="18"/>
              </w:rPr>
              <w:t>同姓</w:t>
            </w:r>
          </w:p>
        </w:tc>
        <w:tc>
          <w:tcPr>
            <w:tcW w:type="dxa" w:w="4320"/>
          </w:tcPr>
          <w:p>
            <w:r>
              <w:rPr>
                <w:sz w:val="18"/>
              </w:rPr>
              <w:t xml:space="preserve"> #1: どうせい (同姓) : same surname ((noun (common) (futsuumeishi)|nouns which may take the genitive case particle `no'))</w:t>
            </w:r>
          </w:p>
        </w:tc>
      </w:tr>
      <w:tr>
        <w:tc>
          <w:tcPr>
            <w:tcW w:type="dxa" w:w="4320"/>
          </w:tcPr>
          <w:p>
            <w:r>
              <w:rPr>
                <w:sz w:val="18"/>
              </w:rPr>
              <w:t>同名</w:t>
            </w:r>
          </w:p>
        </w:tc>
        <w:tc>
          <w:tcPr>
            <w:tcW w:type="dxa" w:w="4320"/>
          </w:tcPr>
          <w:p>
            <w:r>
              <w:rPr>
                <w:sz w:val="18"/>
              </w:rPr>
              <w:t xml:space="preserve"> #1: どうめい (同名) : 1. same name ((noun (common) (futsuumeishi)|nouns which may take the genitive case particle `no')) 2. homonym ((noun (common) (futsuumeishi)))</w:t>
            </w:r>
          </w:p>
        </w:tc>
      </w:tr>
      <w:tr>
        <w:tc>
          <w:tcPr>
            <w:tcW w:type="dxa" w:w="4320"/>
          </w:tcPr>
          <w:p>
            <w:r>
              <w:rPr>
                <w:sz w:val="18"/>
              </w:rPr>
              <w:t>質問</w:t>
            </w:r>
          </w:p>
        </w:tc>
        <w:tc>
          <w:tcPr>
            <w:tcW w:type="dxa" w:w="4320"/>
          </w:tcPr>
          <w:p>
            <w:r>
              <w:rPr>
                <w:sz w:val="18"/>
              </w:rPr>
              <w:t xml:space="preserve"> #1: しつもん (質問) : question/inquiry/enquiry ((noun (common) (futsuumeishi)|noun or participle which takes the aux. verb suru|nouns which may take the genitive case particle `no'))</w:t>
            </w:r>
          </w:p>
        </w:tc>
      </w:tr>
      <w:tr>
        <w:tc>
          <w:tcPr>
            <w:tcW w:type="dxa" w:w="4320"/>
          </w:tcPr>
          <w:p>
            <w:r>
              <w:rPr>
                <w:sz w:val="18"/>
              </w:rPr>
              <w:t>紹介</w:t>
            </w:r>
          </w:p>
        </w:tc>
        <w:tc>
          <w:tcPr>
            <w:tcW w:type="dxa" w:w="4320"/>
          </w:tcPr>
          <w:p>
            <w:r>
              <w:rPr>
                <w:sz w:val="18"/>
              </w:rPr>
              <w:t xml:space="preserve"> #1: しょうかい (紹介) : introduction/presentation/referral/listing ((noun (common) (futsuumeishi)|noun or participle which takes the aux. verb suru|nouns which may take the genitive case particle `no'))</w:t>
            </w:r>
          </w:p>
        </w:tc>
      </w:tr>
      <w:tr>
        <w:tc>
          <w:tcPr>
            <w:tcW w:type="dxa" w:w="4320"/>
          </w:tcPr>
          <w:p>
            <w:r>
              <w:rPr>
                <w:sz w:val="18"/>
              </w:rPr>
              <w:t>番組</w:t>
            </w:r>
          </w:p>
        </w:tc>
        <w:tc>
          <w:tcPr>
            <w:tcW w:type="dxa" w:w="4320"/>
          </w:tcPr>
          <w:p>
            <w:r>
              <w:rPr>
                <w:sz w:val="18"/>
              </w:rPr>
              <w:t xml:space="preserve"> #1: ばんぐみ (番組) : program (e.g. TV)/programme ((noun (common) (futsuumeishi)))</w:t>
            </w:r>
          </w:p>
        </w:tc>
      </w:tr>
      <w:tr>
        <w:tc>
          <w:tcPr>
            <w:tcW w:type="dxa" w:w="4320"/>
          </w:tcPr>
          <w:p>
            <w:r>
              <w:rPr>
                <w:sz w:val="18"/>
              </w:rPr>
              <w:t>探す</w:t>
            </w:r>
          </w:p>
        </w:tc>
        <w:tc>
          <w:tcPr>
            <w:tcW w:type="dxa" w:w="4320"/>
          </w:tcPr>
          <w:p>
            <w:r>
              <w:rPr>
                <w:sz w:val="18"/>
              </w:rPr>
              <w:t xml:space="preserve"> #1: さがす (探す) : 1. to search (for something desired, needed)/to look for ((Godan verb with `su' ending|transitive verb)) 2. to search (for something lost)/to seek (a suspect in a crime)</w:t>
            </w:r>
          </w:p>
        </w:tc>
      </w:tr>
      <w:tr>
        <w:tc>
          <w:tcPr>
            <w:tcW w:type="dxa" w:w="4320"/>
          </w:tcPr>
          <w:p>
            <w:r>
              <w:rPr>
                <w:sz w:val="18"/>
              </w:rPr>
              <w:t>くる</w:t>
            </w:r>
          </w:p>
        </w:tc>
        <w:tc>
          <w:tcPr>
            <w:tcW w:type="dxa" w:w="4320"/>
          </w:tcPr>
          <w:p>
            <w:r>
              <w:rPr>
                <w:sz w:val="18"/>
              </w:rPr>
              <w:t xml:space="preserve"> #1: くる (繰る) : 1. to reel/to wind/to spin (thread) ((Godan verb with `ru' ending|transitive verb)) 2. to turn (pages)/to flip through (a book)/to leaf through (a book)/to consult (a dictionary)/to refer to (an encyclopedia) 3. to count (e.g. the days) 4. to open one-by-one/to close one-by-one (e.g. shutters) #2: くる (来る) : 1. to come (spatially or temporally)/to approach/to arrive ((Kuru verb - special class|intransitive verb)) 2. to come back/to do ... and come back ((Kuru verb - special class|intransitive verb|auxiliary verb)) 3. to come to be/to become/to get/to grow/to continue 4. to come from/to be caused by/to derive from ((Kuru verb - special class|intransitive verb)) 5. to come to (i.e. "when it comes to spinach ...") #3: くる (佝僂) : 1. rickets ((noun (common) (futsuumeishi))) 2. someone suffering from rickets #4: えぐる (抉る) : 1. to gouge/to hollow out/to bore/to excavate/to scoop out ((Godan verb with `ru' ending|transitive verb)) 2. to greatly perturb/to cause emotional pain 3. to get to the bottom of things/to relentlessly bring the truth to light #5: くるる (枢) : 1. pivot hinge (using extensions on the top &amp; bottom of a door that fit into cavities in the frame) ((noun (common) (futsuumeishi))) 2. sliding wooden bolt (for holding a door or window shut) #6: くる (呉る) : to give/to let one have/to do for one ((Nidan verb (lower class) with `ru' ending (archaic)|transitive verb))</w:t>
            </w:r>
          </w:p>
        </w:tc>
      </w:tr>
      <w:tr>
        <w:tc>
          <w:tcPr>
            <w:tcW w:type="dxa" w:w="4320"/>
          </w:tcPr>
          <w:p>
            <w:r>
              <w:rPr>
                <w:sz w:val="18"/>
              </w:rPr>
              <w:t>全国</w:t>
            </w:r>
          </w:p>
        </w:tc>
        <w:tc>
          <w:tcPr>
            <w:tcW w:type="dxa" w:w="4320"/>
          </w:tcPr>
          <w:p>
            <w:r>
              <w:rPr>
                <w:sz w:val="18"/>
              </w:rPr>
              <w:t xml:space="preserve"> #1: ぜんこく (全国) : countrywide/nationwide/whole country/national ((noun (common) (futsuumeishi)|nouns which may take the genitive case particle `no'))</w:t>
            </w:r>
          </w:p>
        </w:tc>
      </w:tr>
      <w:tr>
        <w:tc>
          <w:tcPr>
            <w:tcW w:type="dxa" w:w="4320"/>
          </w:tcPr>
          <w:p>
            <w:r>
              <w:rPr>
                <w:sz w:val="18"/>
              </w:rPr>
              <w:t>あゆみ</w:t>
            </w:r>
          </w:p>
        </w:tc>
        <w:tc>
          <w:tcPr>
            <w:tcW w:type="dxa" w:w="4320"/>
          </w:tcPr>
          <w:p>
            <w:r>
              <w:rPr>
                <w:sz w:val="18"/>
              </w:rPr>
              <w:t xml:space="preserve"> #1: あゆみ (歩み) : 1. walking ((noun (common) (futsuumeishi))) 2. progress/advance</w:t>
            </w:r>
          </w:p>
        </w:tc>
      </w:tr>
      <w:tr>
        <w:tc>
          <w:tcPr>
            <w:tcW w:type="dxa" w:w="4320"/>
          </w:tcPr>
          <w:p>
            <w:r>
              <w:rPr>
                <w:sz w:val="18"/>
              </w:rPr>
              <w:t>驚く</w:t>
            </w:r>
          </w:p>
        </w:tc>
        <w:tc>
          <w:tcPr>
            <w:tcW w:type="dxa" w:w="4320"/>
          </w:tcPr>
          <w:p>
            <w:r>
              <w:rPr>
                <w:sz w:val="18"/>
              </w:rPr>
              <w:t xml:space="preserve"> #1: おどろく (驚く) : to be surprised/to be astonished ((Godan verb with `ku' ending|intransitive verb))</w:t>
            </w:r>
          </w:p>
        </w:tc>
      </w:tr>
      <w:tr>
        <w:tc>
          <w:tcPr>
            <w:tcW w:type="dxa" w:w="4320"/>
          </w:tcPr>
          <w:p>
            <w:r>
              <w:rPr>
                <w:sz w:val="18"/>
              </w:rPr>
              <w:t>登場</w:t>
            </w:r>
          </w:p>
        </w:tc>
        <w:tc>
          <w:tcPr>
            <w:tcW w:type="dxa" w:w="4320"/>
          </w:tcPr>
          <w:p>
            <w:r>
              <w:rPr>
                <w:sz w:val="18"/>
              </w:rPr>
              <w:t xml:space="preserve"> #1: とうじょう (登場) : 1. entry (on stage)/appearance (on screen) ((noun (common) (futsuumeishi)|noun or participle which takes the aux. verb suru)) 2. entrance/introduction (into a market)</w:t>
            </w:r>
          </w:p>
        </w:tc>
      </w:tr>
      <w:tr>
        <w:tc>
          <w:tcPr>
            <w:tcW w:type="dxa" w:w="4320"/>
          </w:tcPr>
          <w:p>
            <w:r>
              <w:rPr>
                <w:sz w:val="18"/>
              </w:rPr>
              <w:t>女性</w:t>
            </w:r>
          </w:p>
        </w:tc>
        <w:tc>
          <w:tcPr>
            <w:tcW w:type="dxa" w:w="4320"/>
          </w:tcPr>
          <w:p>
            <w:r>
              <w:rPr>
                <w:sz w:val="18"/>
              </w:rPr>
              <w:t xml:space="preserve"> #1: じょせい (女性) : 1. woman/female ((noun (common) (futsuumeishi)|nouns which may take the genitive case particle `no')) 2. feminine gender</w:t>
            </w:r>
          </w:p>
        </w:tc>
      </w:tr>
      <w:tr>
        <w:tc>
          <w:tcPr>
            <w:tcW w:type="dxa" w:w="4320"/>
          </w:tcPr>
          <w:p>
            <w:r>
              <w:rPr>
                <w:sz w:val="18"/>
              </w:rPr>
              <w:t>まさき</w:t>
            </w:r>
          </w:p>
        </w:tc>
        <w:tc>
          <w:tcPr>
            <w:tcW w:type="dxa" w:w="4320"/>
          </w:tcPr>
          <w:p>
            <w:r>
              <w:rPr>
                <w:sz w:val="18"/>
              </w:rPr>
              <w:t xml:space="preserve"> #1: まさき (正木) : Japanese spindletree (Euonymus japonicus) ((noun (common) (futsuumeishi))) #2: まさき (真拆) : Asiatic jasmine (Trachelospermum asiaticum)/Asian jasmine ((noun (common) (futsuumeishi))) #3: まさき (真先) : the head/the foremost/beginning/the very front ((noun (common) (futsuumeishi)))</w:t>
            </w:r>
          </w:p>
        </w:tc>
      </w:tr>
      <w:tr>
        <w:tc>
          <w:tcPr>
            <w:tcW w:type="dxa" w:w="4320"/>
          </w:tcPr>
          <w:p>
            <w:r>
              <w:rPr>
                <w:sz w:val="18"/>
              </w:rPr>
              <w:t>はま</w:t>
            </w:r>
          </w:p>
        </w:tc>
        <w:tc>
          <w:tcPr>
            <w:tcW w:type="dxa" w:w="4320"/>
          </w:tcPr>
          <w:p>
            <w:r>
              <w:rPr>
                <w:sz w:val="18"/>
              </w:rPr>
              <w:t xml:space="preserve"> #1: はま (浜) : 1. beach/seashore ((noun (common) (futsuumeishi))) 2. captured pieces (in the game of go)/captured stones 3. Yokohama 4. riverbank/riverside #2: はま (破魔) : exorcism ((noun (common) (futsuumeishi)|noun or participle which takes the aux. verb suru))</w:t>
            </w:r>
          </w:p>
        </w:tc>
      </w:tr>
      <w:tr>
        <w:tc>
          <w:tcPr>
            <w:tcW w:type="dxa" w:w="4320"/>
          </w:tcPr>
          <w:p>
            <w:r>
              <w:rPr>
                <w:sz w:val="18"/>
              </w:rPr>
              <w:t>男性</w:t>
            </w:r>
          </w:p>
        </w:tc>
        <w:tc>
          <w:tcPr>
            <w:tcW w:type="dxa" w:w="4320"/>
          </w:tcPr>
          <w:p>
            <w:r>
              <w:rPr>
                <w:sz w:val="18"/>
              </w:rPr>
              <w:t xml:space="preserve"> #1: だんせい (男性) : 1. man/male ((noun (common) (futsuumeishi)|nouns which may take the genitive case particle `no')) 2. masculine gender</w:t>
            </w:r>
          </w:p>
        </w:tc>
      </w:tr>
      <w:tr>
        <w:tc>
          <w:tcPr>
            <w:tcW w:type="dxa" w:w="4320"/>
          </w:tcPr>
          <w:p>
            <w:r>
              <w:rPr>
                <w:sz w:val="18"/>
              </w:rPr>
              <w:t>あゆむ</w:t>
            </w:r>
          </w:p>
        </w:tc>
        <w:tc>
          <w:tcPr>
            <w:tcW w:type="dxa" w:w="4320"/>
          </w:tcPr>
          <w:p>
            <w:r>
              <w:rPr>
                <w:sz w:val="18"/>
              </w:rPr>
              <w:t xml:space="preserve"> #1: あゆむ (歩む) : to walk/to go on foot ((Godan verb with `mu' ending|intransitive verb))</w:t>
            </w:r>
          </w:p>
        </w:tc>
      </w:tr>
      <w:tr>
        <w:tc>
          <w:tcPr>
            <w:tcW w:type="dxa" w:w="4320"/>
          </w:tcPr>
          <w:p>
            <w:r>
              <w:rPr>
                <w:sz w:val="18"/>
              </w:rPr>
              <w:t>読む</w:t>
            </w:r>
          </w:p>
        </w:tc>
        <w:tc>
          <w:tcPr>
            <w:tcW w:type="dxa" w:w="4320"/>
          </w:tcPr>
          <w:p>
            <w:r>
              <w:rPr>
                <w:sz w:val="18"/>
              </w:rPr>
              <w:t xml:space="preserve"> #1: よむ (読む) : 1. to read ((Godan verb with `mu' ending|transitive verb)) 2. to count 3. to guess/to predict/to read (someone's thoughts)/to see (e.g. into someone's heart)/to divine</w:t>
            </w:r>
          </w:p>
        </w:tc>
      </w:tr>
      <w:tr>
        <w:tc>
          <w:tcPr>
            <w:tcW w:type="dxa" w:w="4320"/>
          </w:tcPr>
          <w:p>
            <w:r>
              <w:rPr>
                <w:sz w:val="18"/>
              </w:rPr>
              <w:t>こそ</w:t>
            </w:r>
          </w:p>
        </w:tc>
        <w:tc>
          <w:tcPr>
            <w:tcW w:type="dxa" w:w="4320"/>
          </w:tcPr>
          <w:p>
            <w:r>
              <w:rPr>
                <w:sz w:val="18"/>
              </w:rPr>
              <w:t xml:space="preserve"> #1: こそ : for sure (emphasize preceding word) ((particle)) #2: くっそ (苦蘇) : kousso (African flowering plant, Hagenia abyssinica)/kosso/cusso/koso/brayera ((noun (common) (futsuumeishi)))</w:t>
            </w:r>
          </w:p>
        </w:tc>
      </w:tr>
      <w:tr>
        <w:tc>
          <w:tcPr>
            <w:tcW w:type="dxa" w:w="4320"/>
          </w:tcPr>
          <w:p>
            <w:r>
              <w:rPr>
                <w:sz w:val="18"/>
              </w:rPr>
              <w:t>微妙</w:t>
            </w:r>
          </w:p>
        </w:tc>
        <w:tc>
          <w:tcPr>
            <w:tcW w:type="dxa" w:w="4320"/>
          </w:tcPr>
          <w:p>
            <w:r>
              <w:rPr>
                <w:sz w:val="18"/>
              </w:rPr>
              <w:t xml:space="preserve"> #1: びみょう (微妙) : 1. delicate/subtle/sensitive ((adjectival nouns or quasi-adjectives (keiyodoshi)|noun (common) (futsuumeishi))) 2. difficult/delicate (situation)/complicated 3. doubtful/questionable/dicey/tricky #2: みみょう (微妙) : unspeakably wonderful/sublime/exquisite/marvelous ((noun (common) (futsuumeishi)|adjectival nouns or quasi-adjectives (keiyodoshi)))</w:t>
            </w:r>
          </w:p>
        </w:tc>
      </w:tr>
      <w:tr>
        <w:tc>
          <w:tcPr>
            <w:tcW w:type="dxa" w:w="4320"/>
          </w:tcPr>
          <w:p>
            <w:r>
              <w:rPr>
                <w:sz w:val="18"/>
              </w:rPr>
              <w:t>ブレる</w:t>
            </w:r>
          </w:p>
        </w:tc>
        <w:tc>
          <w:tcPr>
            <w:tcW w:type="dxa" w:w="4320"/>
          </w:tcPr>
          <w:p>
            <w:r>
              <w:rPr>
                <w:sz w:val="18"/>
              </w:rPr>
              <w:t xml:space="preserve"> #1: ぶれる : 1. to be blurred (photo, video, etc.)/for a camera to be shaken ((Ichidan verb|intransitive verb)) 2. to waver (in one's beliefs, policy, etc.) 3. to shift (position)/to be slightly off</w:t>
            </w:r>
          </w:p>
        </w:tc>
      </w:tr>
      <w:tr>
        <w:tc>
          <w:tcPr>
            <w:tcW w:type="dxa" w:w="4320"/>
          </w:tcPr>
          <w:p>
            <w:r>
              <w:rPr>
                <w:sz w:val="18"/>
              </w:rPr>
              <w:t>いる</w:t>
            </w:r>
          </w:p>
        </w:tc>
        <w:tc>
          <w:tcPr>
            <w:tcW w:type="dxa" w:w="4320"/>
          </w:tcPr>
          <w:p>
            <w:r>
              <w:rPr>
                <w:sz w:val="18"/>
              </w:rPr>
              <w:t xml:space="preserve"> #1: いる (射る) : to shoot (arrow, bolt, dart) ((Ichidan verb|transitive verb)) #2: いる (煎る) : to parch/to fry/to fire/to broil/to roast/to boil down (in oil) ((Godan verb with `ru' ending|transitive verb)) #3: いる (入る) : to get in/to go in/to come in/to flow into/to set/to set in ((Godan verb with `ru' ending|intransitive verb)) #4: いる (要る) : to need/to want ((Godan verb with `ru' ending|intransitive verb)) #5: いる (居る) : 1. to be (of animate objects)/to exist ((Ichidan verb|intransitive verb)) 2. to stay 3. verb indicating continuing action or state (i.e. to be ..ing, to have been ..ing) ((Ichidan verb|auxiliary verb)) #6: いる (鋳る) : to cast/to mint/to coin ((Ichidan verb|transitive verb)) #7: いる (沒る) : to set beyond the Western horizon (i.e. the sun) ((Godan verb with `ru' ending)) #8: いる (癒る) : to calm down ((Ichidan verb|intransitive verb))</w:t>
            </w:r>
          </w:p>
        </w:tc>
      </w:tr>
      <w:tr>
        <w:tc>
          <w:tcPr>
            <w:tcW w:type="dxa" w:w="4320"/>
          </w:tcPr>
          <w:p>
            <w:r>
              <w:rPr>
                <w:sz w:val="18"/>
              </w:rPr>
              <w:t>見聞き</w:t>
            </w:r>
          </w:p>
        </w:tc>
        <w:tc>
          <w:tcPr>
            <w:tcW w:type="dxa" w:w="4320"/>
          </w:tcPr>
          <w:p>
            <w:r>
              <w:rPr>
                <w:sz w:val="18"/>
              </w:rPr>
              <w:t xml:space="preserve"> #1: みきき (見聞き) : information/experience/observation/seeing and hearing ((noun (common) (futsuumeishi)|noun or participle which takes the aux. verb suru))</w:t>
            </w:r>
          </w:p>
        </w:tc>
      </w:tr>
      <w:tr>
        <w:tc>
          <w:tcPr>
            <w:tcW w:type="dxa" w:w="4320"/>
          </w:tcPr>
          <w:p>
            <w:r>
              <w:rPr>
                <w:sz w:val="18"/>
              </w:rPr>
              <w:t>連想</w:t>
            </w:r>
          </w:p>
        </w:tc>
        <w:tc>
          <w:tcPr>
            <w:tcW w:type="dxa" w:w="4320"/>
          </w:tcPr>
          <w:p>
            <w:r>
              <w:rPr>
                <w:sz w:val="18"/>
              </w:rPr>
              <w:t xml:space="preserve"> #1: れんそう (連想) : association (of ideas)/being reminded (of something)/suggestion ((noun (common) (futsuumeishi)|noun or participle which takes the aux. verb suru|nouns which may take the genitive case particle `no'))</w:t>
            </w:r>
          </w:p>
        </w:tc>
      </w:tr>
      <w:tr>
        <w:tc>
          <w:tcPr>
            <w:tcW w:type="dxa" w:w="4320"/>
          </w:tcPr>
          <w:p>
            <w:r>
              <w:rPr>
                <w:sz w:val="18"/>
              </w:rPr>
              <w:t>がに</w:t>
            </w:r>
          </w:p>
        </w:tc>
        <w:tc>
          <w:tcPr>
            <w:tcW w:type="dxa" w:w="4320"/>
          </w:tcPr>
          <w:p>
            <w:r>
              <w:rPr>
                <w:sz w:val="18"/>
              </w:rPr>
              <w:t>No definition found</w:t>
            </w:r>
          </w:p>
        </w:tc>
      </w:tr>
      <w:tr>
        <w:tc>
          <w:tcPr>
            <w:tcW w:type="dxa" w:w="4320"/>
          </w:tcPr>
          <w:p>
            <w:r>
              <w:rPr>
                <w:sz w:val="18"/>
              </w:rPr>
              <w:t>なお</w:t>
            </w:r>
          </w:p>
        </w:tc>
        <w:tc>
          <w:tcPr>
            <w:tcW w:type="dxa" w:w="4320"/>
          </w:tcPr>
          <w:p>
            <w:r>
              <w:rPr>
                <w:sz w:val="18"/>
              </w:rPr>
              <w:t xml:space="preserve"> #1: なお (尚) : furthermore/still/yet/more/still more/in addition/greater/further ((adverb (fukushi)|conjunction)) #2: なお (直) : 1. straight ((adjectival nouns or quasi-adjectives (keiyodoshi))) 2. ordinary/common 3. doing nothing</w:t>
            </w:r>
          </w:p>
        </w:tc>
      </w:tr>
      <w:tr>
        <w:tc>
          <w:tcPr>
            <w:tcW w:type="dxa" w:w="4320"/>
          </w:tcPr>
          <w:p>
            <w:r>
              <w:rPr>
                <w:sz w:val="18"/>
              </w:rPr>
              <w:t>同</w:t>
            </w:r>
          </w:p>
        </w:tc>
        <w:tc>
          <w:tcPr>
            <w:tcW w:type="dxa" w:w="4320"/>
          </w:tcPr>
          <w:p>
            <w:r>
              <w:rPr>
                <w:sz w:val="18"/>
              </w:rPr>
              <w:t xml:space="preserve"> #1: どう (同) : the same/the said/ibid. ((prefix))</w:t>
            </w:r>
          </w:p>
        </w:tc>
      </w:tr>
      <w:tr>
        <w:tc>
          <w:tcPr>
            <w:tcW w:type="dxa" w:w="4320"/>
          </w:tcPr>
          <w:p>
            <w:r>
              <w:rPr>
                <w:sz w:val="18"/>
              </w:rPr>
              <w:t>後</w:t>
            </w:r>
          </w:p>
        </w:tc>
        <w:tc>
          <w:tcPr>
            <w:tcW w:type="dxa" w:w="4320"/>
          </w:tcPr>
          <w:p>
            <w:r>
              <w:rPr>
                <w:sz w:val="18"/>
              </w:rPr>
              <w:t xml:space="preserve"> #1: あと (後) : 1. behind/rear ((noun (common) (futsuumeishi)|nouns which may take the genitive case particle `no')) 2. after/later 3. after one's death 4. remainder/the rest 5. descendant/successor/heir 6. more (e.g. five more minutes)/left ((adverbial noun (fukushitekimeishi))) 7. also/in addition 8. past/previous ((noun (common) (futsuumeishi)|nouns which may take the genitive case particle `no')) #2: のち (後) : 1. later/afterwards/since ((noun (common) (futsuumeishi)|nouns which may take the genitive case particle `no')) 2. future 3. after one's death 4. descendant #3: うしろ (後ろ) : back/behind/rear ((noun (common) (futsuumeishi)|nouns which may take the genitive case particle `no')) #4: しり (尻) : 1. buttocks/behind/rump/bottom ((noun (common) (futsuumeishi))) 2. undersurface/bottom 3. last place/end 4. consequence #5: ご (後) : after ((suffix))</w:t>
            </w:r>
          </w:p>
        </w:tc>
      </w:tr>
      <w:tr>
        <w:tc>
          <w:tcPr>
            <w:tcW w:type="dxa" w:w="4320"/>
          </w:tcPr>
          <w:p>
            <w:r>
              <w:rPr>
                <w:sz w:val="18"/>
              </w:rPr>
              <w:t>総集</w:t>
            </w:r>
          </w:p>
        </w:tc>
        <w:tc>
          <w:tcPr>
            <w:tcW w:type="dxa" w:w="4320"/>
          </w:tcPr>
          <w:p>
            <w:r>
              <w:rPr>
                <w:sz w:val="18"/>
              </w:rPr>
              <w:t>No definition found</w:t>
            </w:r>
          </w:p>
        </w:tc>
      </w:tr>
      <w:tr>
        <w:tc>
          <w:tcPr>
            <w:tcW w:type="dxa" w:w="4320"/>
          </w:tcPr>
          <w:p>
            <w:r>
              <w:rPr>
                <w:sz w:val="18"/>
              </w:rPr>
              <w:t>編</w:t>
            </w:r>
          </w:p>
        </w:tc>
        <w:tc>
          <w:tcPr>
            <w:tcW w:type="dxa" w:w="4320"/>
          </w:tcPr>
          <w:p>
            <w:r>
              <w:rPr>
                <w:sz w:val="18"/>
              </w:rPr>
              <w:t xml:space="preserve"> #1: へん (編) : 1. compilation (of a text)/editing ((noun (common) (futsuumeishi)|noun, used as a suffix)) 2. volume (of a text) ((noun (common) (futsuumeishi)|noun, used as a suffix|counter)) 3. completed literary work</w:t>
            </w:r>
          </w:p>
        </w:tc>
      </w:tr>
      <w:tr>
        <w:tc>
          <w:tcPr>
            <w:tcW w:type="dxa" w:w="4320"/>
          </w:tcPr>
          <w:p>
            <w:r>
              <w:rPr>
                <w:sz w:val="18"/>
              </w:rPr>
              <w:t>本</w:t>
            </w:r>
          </w:p>
        </w:tc>
        <w:tc>
          <w:tcPr>
            <w:tcW w:type="dxa" w:w="4320"/>
          </w:tcPr>
          <w:p>
            <w:r>
              <w:rPr>
                <w:sz w:val="18"/>
              </w:rPr>
              <w:t xml:space="preserve"> #1: もと (元) : 1. origin/source ((noun (common) (futsuumeishi))) 2. base/basis/foundation/root 3. cause 4. ingredient/material 5. (somebody's) side/(somebody's) location 6. original cost (or capital, principal, etc.) 7. (plant) root/(tree) trunk 8. first section of a waka 9. counter for blades of grass, tree trunks, etc., and for falcons (in falconry) ((counter)) 10. handle (chopsticks, brush, etc.)/grip ((noun (common) (futsuumeishi))) #2: ほん (本) : 1. book/volume/script ((noun (common) (futsuumeishi))) 2. this/present ((prefix)) 3. main/head 4. real/regular 5. counter for long cylindrical things/counter for films, TV shows, etc./counter for goals, home runs, etc./counter for telephone calls ((suffix|counter))</w:t>
            </w:r>
          </w:p>
        </w:tc>
      </w:tr>
      <w:tr>
        <w:tc>
          <w:tcPr>
            <w:tcW w:type="dxa" w:w="4320"/>
          </w:tcPr>
          <w:p>
            <w:r>
              <w:rPr>
                <w:sz w:val="18"/>
              </w:rPr>
              <w:t>カット</w:t>
            </w:r>
          </w:p>
        </w:tc>
        <w:tc>
          <w:tcPr>
            <w:tcW w:type="dxa" w:w="4320"/>
          </w:tcPr>
          <w:p>
            <w:r>
              <w:rPr>
                <w:sz w:val="18"/>
              </w:rPr>
              <w:t xml:space="preserve"> #1: カット : 1. cut/cutting ((noun (common) (futsuumeishi)|noun or participle which takes the aux. verb suru)) 2. haircut 3. shuffle (cards)/shuffling 4. scene/shot (in a movie) ((noun (common) (futsuumeishi)))</w:t>
            </w:r>
          </w:p>
        </w:tc>
      </w:tr>
      <w:tr>
        <w:tc>
          <w:tcPr>
            <w:tcW w:type="dxa" w:w="4320"/>
          </w:tcPr>
          <w:p>
            <w:r>
              <w:rPr>
                <w:sz w:val="18"/>
              </w:rPr>
              <w:t>他人</w:t>
            </w:r>
          </w:p>
        </w:tc>
        <w:tc>
          <w:tcPr>
            <w:tcW w:type="dxa" w:w="4320"/>
          </w:tcPr>
          <w:p>
            <w:r>
              <w:rPr>
                <w:sz w:val="18"/>
              </w:rPr>
              <w:t xml:space="preserve"> #1: たにん (他人) : 1. another person/other people/others ((noun (common) (futsuumeishi))) 2. unrelated person (i.e. not related by blood) 3. outsider/stranger</w:t>
            </w:r>
          </w:p>
        </w:tc>
      </w:tr>
      <w:tr>
        <w:tc>
          <w:tcPr>
            <w:tcW w:type="dxa" w:w="4320"/>
          </w:tcPr>
          <w:p>
            <w:r>
              <w:rPr>
                <w:sz w:val="18"/>
              </w:rPr>
              <w:t>姿</w:t>
            </w:r>
          </w:p>
        </w:tc>
        <w:tc>
          <w:tcPr>
            <w:tcW w:type="dxa" w:w="4320"/>
          </w:tcPr>
          <w:p>
            <w:r>
              <w:rPr>
                <w:sz w:val="18"/>
              </w:rPr>
              <w:t xml:space="preserve"> #1: すがた (姿) : 1. figure/form/shape ((noun (common) (futsuumeishi))) 2. appearance/dress/guise 3. state/condition/picture/image 4. form (of a waka) 5. dressed in .../wearing ... ((noun, used as a suffix))</w:t>
            </w:r>
          </w:p>
        </w:tc>
      </w:tr>
      <w:tr>
        <w:tc>
          <w:tcPr>
            <w:tcW w:type="dxa" w:w="4320"/>
          </w:tcPr>
          <w:p>
            <w:r>
              <w:rPr>
                <w:sz w:val="18"/>
              </w:rPr>
              <w:t>併せる</w:t>
            </w:r>
          </w:p>
        </w:tc>
        <w:tc>
          <w:tcPr>
            <w:tcW w:type="dxa" w:w="4320"/>
          </w:tcPr>
          <w:p>
            <w:r>
              <w:rPr>
                <w:sz w:val="18"/>
              </w:rPr>
              <w:t xml:space="preserve"> #1: あわせる (合わせる) : 1. to match (rhythm, speed, etc.) ((Ichidan verb|transitive verb)) 2. to join together/to unite/to combine/to add up 3. to face/to be opposite (someone) 4. to compare/to check with 5. to cause to meet (e.g. an unpleasant fate) 6. to place together/to connect/to overlap 7. to mix/to combine 8. to put blade to blade/to fight</w:t>
            </w:r>
          </w:p>
        </w:tc>
      </w:tr>
      <w:tr>
        <w:tc>
          <w:tcPr>
            <w:tcW w:type="dxa" w:w="4320"/>
          </w:tcPr>
          <w:p>
            <w:r>
              <w:rPr>
                <w:sz w:val="18"/>
              </w:rPr>
              <w:t>中</w:t>
            </w:r>
          </w:p>
        </w:tc>
        <w:tc>
          <w:tcPr>
            <w:tcW w:type="dxa" w:w="4320"/>
          </w:tcPr>
          <w:p>
            <w:r>
              <w:rPr>
                <w:sz w:val="18"/>
              </w:rPr>
              <w:t xml:space="preserve"> #1: なか (中) : 1. inside/in ((noun (common) (futsuumeishi))) 2. among/within 3. center (centre)/middle 4. during/while #2: うち (内) : 1. inside/within ((noun (common) (futsuumeishi)|nouns which may take the genitive case particle `no')) 2. while 3. among/amongst/between 4. we (referring to one's in-group, e.g. company, etc.)/our ((pronoun|nouns which may take the genitive case particle `no')) 5. my spouse 6. imperial palace grounds ((noun (common) (futsuumeishi))) 7. emperor 8. I (primarily used by women and children)/me ((pronoun|nouns which may take the genitive case particle `no')) #3: ちゅう (中) : 1. medium/average/middle ((noun (common) (futsuumeishi)|prefix|suffix)) 2. moderation ((noun (common) (futsuumeishi))) 3. middle school 4. China 5. volume two (of three) 6. during (a certain time when one did or is doing something)/under (construction, etc.)/while ((noun, used as a suffix)) 7. in/out of (e.g. three out of ten people) #4: じゅう (中) : 1. through/throughout/in the course of ((suffix)) 2. all over or throughout (e.g. a place) #5: チュン (中) : 1. red dragon tile ((noun (common) (futsuumeishi))) 2. winning hand with a pung (or kong) of red dragon tiles</w:t>
            </w:r>
          </w:p>
        </w:tc>
      </w:tr>
      <w:tr>
        <w:tc>
          <w:tcPr>
            <w:tcW w:type="dxa" w:w="4320"/>
          </w:tcPr>
          <w:p>
            <w:r>
              <w:rPr>
                <w:sz w:val="18"/>
              </w:rPr>
              <w:t>全く</w:t>
            </w:r>
          </w:p>
        </w:tc>
        <w:tc>
          <w:tcPr>
            <w:tcW w:type="dxa" w:w="4320"/>
          </w:tcPr>
          <w:p>
            <w:r>
              <w:rPr>
                <w:sz w:val="18"/>
              </w:rPr>
              <w:t xml:space="preserve"> #1: まったく (全く) : 1. really/truly/entirely/completely/wholly/perfectly ((adverb (fukushi)|nouns which may take the genitive case particle `no')) 2. indeed 3. good grief (expression of exasperation) ((interjection (kandoushi)))</w:t>
            </w:r>
          </w:p>
        </w:tc>
      </w:tr>
      <w:tr>
        <w:tc>
          <w:tcPr>
            <w:tcW w:type="dxa" w:w="4320"/>
          </w:tcPr>
          <w:p>
            <w:r>
              <w:rPr>
                <w:sz w:val="18"/>
              </w:rPr>
              <w:t>同じ</w:t>
            </w:r>
          </w:p>
        </w:tc>
        <w:tc>
          <w:tcPr>
            <w:tcW w:type="dxa" w:w="4320"/>
          </w:tcPr>
          <w:p>
            <w:r>
              <w:rPr>
                <w:sz w:val="18"/>
              </w:rPr>
              <w:t xml:space="preserve"> #1: おなじ (同じ) : 1. same/identical/equal/uniform/equivalent/similar/common (origin)/changeless/alike ((noun or verb acting prenominally|noun (common) (futsuumeishi))) 2. (usu. part of a 'nara' conditional) anyway/anyhow/in either case ((adverb (fukushi)))</w:t>
            </w:r>
          </w:p>
        </w:tc>
      </w:tr>
      <w:tr>
        <w:tc>
          <w:tcPr>
            <w:tcW w:type="dxa" w:w="4320"/>
          </w:tcPr>
          <w:p>
            <w:r>
              <w:rPr>
                <w:sz w:val="18"/>
              </w:rPr>
              <w:t>です</w:t>
            </w:r>
          </w:p>
        </w:tc>
        <w:tc>
          <w:tcPr>
            <w:tcW w:type="dxa" w:w="4320"/>
          </w:tcPr>
          <w:p>
            <w:r>
              <w:rPr>
                <w:sz w:val="18"/>
              </w:rPr>
              <w:t xml:space="preserve"> #1: です : be/is ((expressions (phrases, clauses, etc.))) #2: でず (出洲) : spit (of land) ((noun (common) (futsuumeishi)))</w:t>
            </w:r>
          </w:p>
        </w:tc>
      </w:tr>
      <w:tr>
        <w:tc>
          <w:tcPr>
            <w:tcW w:type="dxa" w:w="4320"/>
          </w:tcPr>
          <w:p>
            <w:r>
              <w:rPr>
                <w:sz w:val="18"/>
              </w:rPr>
              <w:t>敬う</w:t>
            </w:r>
          </w:p>
        </w:tc>
        <w:tc>
          <w:tcPr>
            <w:tcW w:type="dxa" w:w="4320"/>
          </w:tcPr>
          <w:p>
            <w:r>
              <w:rPr>
                <w:sz w:val="18"/>
              </w:rPr>
              <w:t xml:space="preserve"> #1: うやまう (敬う) : to show respect/to honour/to honor ((Godan verb with `u' ending|transitive verb))</w:t>
            </w:r>
          </w:p>
        </w:tc>
      </w:tr>
      <w:tr>
        <w:tc>
          <w:tcPr>
            <w:tcW w:type="dxa" w:w="4320"/>
          </w:tcPr>
          <w:p>
            <w:r>
              <w:rPr>
                <w:sz w:val="18"/>
              </w:rPr>
              <w:t>演崎</w:t>
            </w:r>
          </w:p>
        </w:tc>
        <w:tc>
          <w:tcPr>
            <w:tcW w:type="dxa" w:w="4320"/>
          </w:tcPr>
          <w:p>
            <w:r>
              <w:rPr>
                <w:sz w:val="18"/>
              </w:rPr>
              <w:t xml:space="preserve"> #1: えんさき (演崎) : Ensaki (family or surname)</w:t>
            </w:r>
          </w:p>
        </w:tc>
      </w:tr>
      <w:tr>
        <w:tc>
          <w:tcPr>
            <w:tcW w:type="dxa" w:w="4320"/>
          </w:tcPr>
          <w:p>
            <w:r>
              <w:rPr>
                <w:sz w:val="18"/>
              </w:rPr>
              <w:t>翻る</w:t>
            </w:r>
          </w:p>
        </w:tc>
        <w:tc>
          <w:tcPr>
            <w:tcW w:type="dxa" w:w="4320"/>
          </w:tcPr>
          <w:p>
            <w:r>
              <w:rPr>
                <w:sz w:val="18"/>
              </w:rPr>
              <w:t xml:space="preserve"> #1: ひるがえる (翻る) : 1. to flutter (in the wind)/to wave/to flap/to fly ((Godan verb with `ru' ending|intransitive verb)) 2. to turn over/to flip over 3. to suddenly change (attitude, opinion, etc.)/to suddenly switch/to alter/to flip</w:t>
            </w:r>
          </w:p>
        </w:tc>
      </w:tr>
      <w:tr>
        <w:tc>
          <w:tcPr>
            <w:tcW w:type="dxa" w:w="4320"/>
          </w:tcPr>
          <w:p>
            <w:r>
              <w:rPr>
                <w:sz w:val="18"/>
              </w:rPr>
              <w:t>一度</w:t>
            </w:r>
          </w:p>
        </w:tc>
        <w:tc>
          <w:tcPr>
            <w:tcW w:type="dxa" w:w="4320"/>
          </w:tcPr>
          <w:p>
            <w:r>
              <w:rPr>
                <w:sz w:val="18"/>
              </w:rPr>
              <w:t xml:space="preserve"> #1: いちど (一度) : 1. once/one time/on one occasion ((adverbial noun (fukushitekimeishi))) 2. temporarily/for a moment 3. one degree/one tone/one musical interval</w:t>
            </w:r>
          </w:p>
        </w:tc>
      </w:tr>
      <w:tr>
        <w:tc>
          <w:tcPr>
            <w:tcW w:type="dxa" w:w="4320"/>
          </w:tcPr>
          <w:p>
            <w:r>
              <w:rPr>
                <w:sz w:val="18"/>
              </w:rPr>
              <w:t>確か</w:t>
            </w:r>
          </w:p>
        </w:tc>
        <w:tc>
          <w:tcPr>
            <w:tcW w:type="dxa" w:w="4320"/>
          </w:tcPr>
          <w:p>
            <w:r>
              <w:rPr>
                <w:sz w:val="18"/>
              </w:rPr>
              <w:t xml:space="preserve"> #1: たしか (確か) : 1. sure/certain/positive/definite ((adjectival nouns or quasi-adjectives (keiyodoshi)|noun (common) (futsuumeishi))) 2. reliable/trustworthy/safe/sound/firm/accurate/correct/exact 3. If I'm not mistaken/If I remember correctly/If I remember rightly ((adverb (fukushi)))</w:t>
            </w:r>
          </w:p>
        </w:tc>
      </w:tr>
      <w:tr>
        <w:tc>
          <w:tcPr>
            <w:tcW w:type="dxa" w:w="4320"/>
          </w:tcPr>
          <w:p>
            <w:r>
              <w:rPr>
                <w:sz w:val="18"/>
              </w:rPr>
              <w:t>ずいぶん</w:t>
            </w:r>
          </w:p>
        </w:tc>
        <w:tc>
          <w:tcPr>
            <w:tcW w:type="dxa" w:w="4320"/>
          </w:tcPr>
          <w:p>
            <w:r>
              <w:rPr>
                <w:sz w:val="18"/>
              </w:rPr>
              <w:t xml:space="preserve"> #1: ずいぶん (随分) : 1. very/extremely/surprisingly/considerably ((adverb (fukushi)|adverb taking the `to' particle)) 2. contemptible/reprehensible ((adjectival nouns or quasi-adjectives (keiyodoshi)))</w:t>
            </w:r>
          </w:p>
        </w:tc>
      </w:tr>
      <w:tr>
        <w:tc>
          <w:tcPr>
            <w:tcW w:type="dxa" w:w="4320"/>
          </w:tcPr>
          <w:p>
            <w:r>
              <w:rPr>
                <w:sz w:val="18"/>
              </w:rPr>
              <w:t>性</w:t>
            </w:r>
          </w:p>
        </w:tc>
        <w:tc>
          <w:tcPr>
            <w:tcW w:type="dxa" w:w="4320"/>
          </w:tcPr>
          <w:p>
            <w:r>
              <w:rPr>
                <w:sz w:val="18"/>
              </w:rPr>
              <w:t xml:space="preserve"> #1: さが (性) : 1. one's nature/one's destiny ((noun (common) (futsuumeishi))) 2. custom/tradition/habit #2: せい (性) : 1. nature (of a person) ((noun (common) (futsuumeishi))) 2. sex 3. gender 4. -ty/-ity/-ness/-cy ((suffix)) #3: しょう (性) : 1. nature (of a person or thing) ((noun (common) (futsuumeishi)|noun, used as a suffix)) 2. that which does not change according to external influences</w:t>
            </w:r>
          </w:p>
        </w:tc>
      </w:tr>
      <w:tr>
        <w:tc>
          <w:tcPr>
            <w:tcW w:type="dxa" w:w="4320"/>
          </w:tcPr>
          <w:p>
            <w:r>
              <w:rPr>
                <w:sz w:val="18"/>
              </w:rPr>
              <w:t>高い</w:t>
            </w:r>
          </w:p>
        </w:tc>
        <w:tc>
          <w:tcPr>
            <w:tcW w:type="dxa" w:w="4320"/>
          </w:tcPr>
          <w:p>
            <w:r>
              <w:rPr>
                <w:sz w:val="18"/>
              </w:rPr>
              <w:t xml:space="preserve"> #1: たかい (高い) : 1. high/tall ((adjective (keiyoushi))) 2. expensive</w:t>
            </w:r>
          </w:p>
        </w:tc>
      </w:tr>
      <w:tr>
        <w:tc>
          <w:tcPr>
            <w:tcW w:type="dxa" w:w="4320"/>
          </w:tcPr>
          <w:p>
            <w:r>
              <w:rPr>
                <w:sz w:val="18"/>
              </w:rPr>
              <w:t>ため</w:t>
            </w:r>
          </w:p>
        </w:tc>
        <w:tc>
          <w:tcPr>
            <w:tcW w:type="dxa" w:w="4320"/>
          </w:tcPr>
          <w:p>
            <w:r>
              <w:rPr>
                <w:sz w:val="18"/>
              </w:rPr>
              <w:t xml:space="preserve"> #1: ため (為) : 1. good/advantage/benefit/welfare ((noun (common) (futsuumeishi))) 2. sake/purpose/objective/aim 3. consequence/result/effect 4. affecting/regarding/concerning #2: ため (溜め) : cesspool/sink/manure sink ((noun (common) (futsuumeishi))) #3: ため : the same (age, social status)/peer ((noun (common) (futsuumeishi)))</w:t>
            </w:r>
          </w:p>
        </w:tc>
      </w:tr>
      <w:tr>
        <w:tc>
          <w:tcPr>
            <w:tcW w:type="dxa" w:w="4320"/>
          </w:tcPr>
          <w:p>
            <w:r>
              <w:rPr>
                <w:sz w:val="18"/>
              </w:rPr>
              <w:t>ツイッター</w:t>
            </w:r>
          </w:p>
        </w:tc>
        <w:tc>
          <w:tcPr>
            <w:tcW w:type="dxa" w:w="4320"/>
          </w:tcPr>
          <w:p>
            <w:r>
              <w:rPr>
                <w:sz w:val="18"/>
              </w:rPr>
              <w:t xml:space="preserve"> #1: ツイッター : Twitter ((noun (common) (futsuumeishi)))</w:t>
            </w:r>
          </w:p>
        </w:tc>
      </w:tr>
      <w:tr>
        <w:tc>
          <w:tcPr>
            <w:tcW w:type="dxa" w:w="4320"/>
          </w:tcPr>
          <w:p>
            <w:r>
              <w:rPr>
                <w:sz w:val="18"/>
              </w:rPr>
              <w:t>氏</w:t>
            </w:r>
          </w:p>
        </w:tc>
        <w:tc>
          <w:tcPr>
            <w:tcW w:type="dxa" w:w="4320"/>
          </w:tcPr>
          <w:p>
            <w:r>
              <w:rPr>
                <w:sz w:val="18"/>
              </w:rPr>
              <w:t xml:space="preserve"> #1: うじ (氏) : 1. family name/lineage/birth ((noun (common) (futsuumeishi))) 2. clan ((noun (common) (futsuumeishi)|suffix)) #2: し (氏) : 1. Mr/Mrs/Ms/Miss ((suffix)) 2. clan ((noun (common) (futsuumeishi)|suffix)) 3. he/him ((noun (common) (futsuumeishi))) 4. counter for people ((counter))</w:t>
            </w:r>
          </w:p>
        </w:tc>
      </w:tr>
      <w:tr>
        <w:tc>
          <w:tcPr>
            <w:tcW w:type="dxa" w:w="4320"/>
          </w:tcPr>
          <w:p>
            <w:r>
              <w:rPr>
                <w:sz w:val="18"/>
              </w:rPr>
              <w:t>なあ</w:t>
            </w:r>
          </w:p>
        </w:tc>
        <w:tc>
          <w:tcPr>
            <w:tcW w:type="dxa" w:w="4320"/>
          </w:tcPr>
          <w:p>
            <w:r>
              <w:rPr>
                <w:sz w:val="18"/>
              </w:rPr>
              <w:t xml:space="preserve"> #1: なあ : hey/say/look/used to get someone's attention or press one's point ((interjection (kandoushi)))</w:t>
            </w:r>
          </w:p>
        </w:tc>
      </w:tr>
      <w:tr>
        <w:tc>
          <w:tcPr>
            <w:tcW w:type="dxa" w:w="4320"/>
          </w:tcPr>
          <w:p>
            <w:r>
              <w:rPr>
                <w:sz w:val="18"/>
              </w:rPr>
              <w:t>思う</w:t>
            </w:r>
          </w:p>
        </w:tc>
        <w:tc>
          <w:tcPr>
            <w:tcW w:type="dxa" w:w="4320"/>
          </w:tcPr>
          <w:p>
            <w:r>
              <w:rPr>
                <w:sz w:val="18"/>
              </w:rPr>
              <w:t xml:space="preserve"> #1: おもう (思う) : 1. to think/to consider/to believe ((Godan verb with `u' ending|transitive verb)) 2. to think (of doing)/to plan (to do) 3. to judge/to assess/to regard 4. to imagine/to suppose/to dream 5. to expect/to look forward to 6. to feel/to desire/to want 7. to recall/to remember</w:t>
            </w:r>
          </w:p>
        </w:tc>
      </w:tr>
      <w:tr>
        <w:tc>
          <w:tcPr>
            <w:tcW w:type="dxa" w:w="4320"/>
          </w:tcPr>
          <w:p>
            <w:r>
              <w:rPr>
                <w:sz w:val="18"/>
              </w:rPr>
              <w:t>見つける</w:t>
            </w:r>
          </w:p>
        </w:tc>
        <w:tc>
          <w:tcPr>
            <w:tcW w:type="dxa" w:w="4320"/>
          </w:tcPr>
          <w:p>
            <w:r>
              <w:rPr>
                <w:sz w:val="18"/>
              </w:rPr>
              <w:t xml:space="preserve"> #1: みつける (見つける) : 1. to discover/to find (e.g. an error in a book)/to come across/to detect/to spot ((Ichidan verb|transitive verb)) 2. to locate/to find (e.g. something missing)/to find fault 3. to be used to seeing/to be familiar with</w:t>
            </w:r>
          </w:p>
        </w:tc>
      </w:tr>
      <w:tr>
        <w:tc>
          <w:tcPr>
            <w:tcW w:type="dxa" w:w="4320"/>
          </w:tcPr>
          <w:p>
            <w:r>
              <w:rPr>
                <w:sz w:val="18"/>
              </w:rPr>
              <w:t>すぐ</w:t>
            </w:r>
          </w:p>
        </w:tc>
        <w:tc>
          <w:tcPr>
            <w:tcW w:type="dxa" w:w="4320"/>
          </w:tcPr>
          <w:p>
            <w:r>
              <w:rPr>
                <w:sz w:val="18"/>
              </w:rPr>
              <w:t xml:space="preserve"> #1: すぐ (直ぐ) : 1. immediately/at once/directly ((adverb (fukushi)|noun (common) (futsuumeishi))) 2. soon/before long/shortly 3. easily/readily/without difficulty 4. right (near)/nearby/just (handy) 5. honest/upright/frank/straightforward ((adjectival nouns or quasi-adjectives (keiyodoshi))) #2: すぐ (過ぐ) : 1. to pass through/to pass by/to go beyond ((Nidan verb (upper class) with `gu' ending (archaic)|intransitive verb)) 2. to pass (i.e. of time)/to elapse 3. to have expired/to have ended/to be over 4. to exceed/to surpass/to be above</w:t>
            </w:r>
          </w:p>
        </w:tc>
      </w:tr>
      <w:tr>
        <w:tc>
          <w:tcPr>
            <w:tcW w:type="dxa" w:w="4320"/>
          </w:tcPr>
          <w:p>
            <w:r>
              <w:rPr>
                <w:sz w:val="18"/>
              </w:rPr>
              <w:t>気付く</w:t>
            </w:r>
          </w:p>
        </w:tc>
        <w:tc>
          <w:tcPr>
            <w:tcW w:type="dxa" w:w="4320"/>
          </w:tcPr>
          <w:p>
            <w:r>
              <w:rPr>
                <w:sz w:val="18"/>
              </w:rPr>
              <w:t xml:space="preserve"> #1: きづく (気づく) : to notice/to recognize/to recognise/to become aware of/to perceive/to realize/to realise ((Godan verb with `ku' ending|intransitive verb))</w:t>
            </w:r>
          </w:p>
        </w:tc>
      </w:tr>
      <w:tr>
        <w:tc>
          <w:tcPr>
            <w:tcW w:type="dxa" w:w="4320"/>
          </w:tcPr>
          <w:p>
            <w:r>
              <w:rPr>
                <w:sz w:val="18"/>
              </w:rPr>
              <w:t>声</w:t>
            </w:r>
          </w:p>
        </w:tc>
        <w:tc>
          <w:tcPr>
            <w:tcW w:type="dxa" w:w="4320"/>
          </w:tcPr>
          <w:p>
            <w:r>
              <w:rPr>
                <w:sz w:val="18"/>
              </w:rPr>
              <w:t xml:space="preserve"> #1: こえ (声) : voice ((noun (common) (futsuumeishi)))</w:t>
            </w:r>
          </w:p>
        </w:tc>
      </w:tr>
      <w:tr>
        <w:tc>
          <w:tcPr>
            <w:tcW w:type="dxa" w:w="4320"/>
          </w:tcPr>
          <w:p>
            <w:r>
              <w:rPr>
                <w:sz w:val="18"/>
              </w:rPr>
              <w:t>上がる</w:t>
            </w:r>
          </w:p>
        </w:tc>
        <w:tc>
          <w:tcPr>
            <w:tcW w:type="dxa" w:w="4320"/>
          </w:tcPr>
          <w:p>
            <w:r>
              <w:rPr>
                <w:sz w:val="18"/>
              </w:rPr>
              <w:t xml:space="preserve"> #1: あがる (上がる) : 1. to rise/to go up/to come up/to ascend/to be raised ((Godan verb with `ru' ending|intransitive verb)) 2. to enter (esp. from outdoors)/to come in/to go in 3. to enter (a school)/to advance to the next grade 4. to get out (of water)/to come ashore 5. to increase 6. to improve/to make progress 7. to be promoted/to advance 8. to be made (of profit, etc.) 9. to occur (esp. of a favourable result) 10. to be adequate (to cover expenses, etc.) 11. to be finished/to be done/to be over 12. (of rain) to stop/to lift 13. to stop (working properly)/to cut out/to give out/to die 14. to win (in a card game, etc.) 15. to be arrested 16. to turn up (of evidence, etc.) 17. to be deep fried 18. to be spoken loudly 19. to get stage fright 20. to be offered (to the gods, etc.) 21. to go/to visit 22. to eat/to drink 23. to be listed (as a candidate) 24. to serve (in one's master's home) 25. to go north 26. indicates completion ((suffix|Godan verb with `ru' ending))</w:t>
            </w:r>
          </w:p>
        </w:tc>
      </w:tr>
      <w:tr>
        <w:tc>
          <w:tcPr>
            <w:tcW w:type="dxa" w:w="4320"/>
          </w:tcPr>
          <w:p>
            <w:r>
              <w:rPr>
                <w:sz w:val="18"/>
              </w:rPr>
              <w:t>ほど</w:t>
            </w:r>
          </w:p>
        </w:tc>
        <w:tc>
          <w:tcPr>
            <w:tcW w:type="dxa" w:w="4320"/>
          </w:tcPr>
          <w:p>
            <w:r>
              <w:rPr>
                <w:sz w:val="18"/>
              </w:rPr>
              <w:t xml:space="preserve"> #1: ほど (程) : 1. degree/extent/bounds/limit ((adverbial noun (fukushitekimeishi)|noun (common) (futsuumeishi))) 2. indicates approx. amount or maximum/upper limit ((particle)) #2: ほど (歩度) : one's walking pace ((noun (common) (futsuumeishi)))</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