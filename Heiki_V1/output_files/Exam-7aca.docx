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w:t>
      </w:r>
    </w:p>
    <w:tbl>
      <w:tblPr>
        <w:tblStyle w:val="TableGrid"/>
        <w:tblW w:type="auto" w:w="0"/>
        <w:tblLook w:firstColumn="1" w:firstRow="1" w:lastColumn="0" w:lastRow="0" w:noHBand="0" w:noVBand="1" w:val="04A0"/>
      </w:tblPr>
      <w:tblGrid>
        <w:gridCol w:w="4320"/>
        <w:gridCol w:w="4320"/>
      </w:tblGrid>
      <w:tr>
        <w:tc>
          <w:tcPr>
            <w:tcW w:type="dxa" w:w="1728"/>
          </w:tcPr>
          <w:p>
            <w:r>
              <w:rPr>
                <w:sz w:val="18"/>
              </w:rPr>
              <w:t>Word</w:t>
            </w:r>
          </w:p>
        </w:tc>
        <w:tc>
          <w:tcPr>
            <w:tcW w:type="dxa" w:w="76320"/>
          </w:tcPr>
          <w:p>
            <w:r>
              <w:rPr>
                <w:sz w:val="18"/>
              </w:rPr>
              <w:t>Reading + Meanings</w:t>
            </w:r>
          </w:p>
        </w:tc>
      </w:tr>
      <w:tr>
        <w:tc>
          <w:tcPr>
            <w:tcW w:type="dxa" w:w="4320"/>
          </w:tcPr>
          <w:p>
            <w:r>
              <w:rPr>
                <w:sz w:val="18"/>
              </w:rPr>
              <w:t>壁</w:t>
            </w:r>
          </w:p>
        </w:tc>
        <w:tc>
          <w:tcPr>
            <w:tcW w:type="dxa" w:w="4320"/>
          </w:tcPr>
          <w:p>
            <w:r>
              <w:rPr>
                <w:sz w:val="18"/>
              </w:rPr>
              <w:t xml:space="preserve"> #1: かべ (壁) : 1. wall/partition ((noun (common) (futsuumeishi))) 2. barrier/obstacle 3. Chinese "Wall" constellation (one of the 28 mansions)</w:t>
            </w:r>
          </w:p>
        </w:tc>
      </w:tr>
      <w:tr>
        <w:tc>
          <w:tcPr>
            <w:tcW w:type="dxa" w:w="4320"/>
          </w:tcPr>
          <w:p>
            <w:r>
              <w:rPr>
                <w:sz w:val="18"/>
              </w:rPr>
              <w:t>覆う</w:t>
            </w:r>
          </w:p>
        </w:tc>
        <w:tc>
          <w:tcPr>
            <w:tcW w:type="dxa" w:w="4320"/>
          </w:tcPr>
          <w:p>
            <w:r>
              <w:rPr>
                <w:sz w:val="18"/>
              </w:rPr>
              <w:t xml:space="preserve"> #1: おおう (覆う) : to cover/to hide/to conceal/to wrap/to disguise ((Godan verb with `u' ending|transitive verb))</w:t>
            </w:r>
          </w:p>
        </w:tc>
      </w:tr>
      <w:tr>
        <w:tc>
          <w:tcPr>
            <w:tcW w:type="dxa" w:w="4320"/>
          </w:tcPr>
          <w:p>
            <w:r>
              <w:rPr>
                <w:sz w:val="18"/>
              </w:rPr>
              <w:t>尽くす</w:t>
            </w:r>
          </w:p>
        </w:tc>
        <w:tc>
          <w:tcPr>
            <w:tcW w:type="dxa" w:w="4320"/>
          </w:tcPr>
          <w:p>
            <w:r>
              <w:rPr>
                <w:sz w:val="18"/>
              </w:rPr>
              <w:t xml:space="preserve"> #1: つくす (尽くす) : 1. to exhaust/to run out ((Godan verb with `su' ending)) 2. to devote/to serve (a person)/to befriend 3. to do to exhaustion ((auxiliary verb))</w:t>
            </w:r>
          </w:p>
        </w:tc>
      </w:tr>
      <w:tr>
        <w:tc>
          <w:tcPr>
            <w:tcW w:type="dxa" w:w="4320"/>
          </w:tcPr>
          <w:p>
            <w:r>
              <w:rPr>
                <w:sz w:val="18"/>
              </w:rPr>
              <w:t>街並み</w:t>
            </w:r>
          </w:p>
        </w:tc>
        <w:tc>
          <w:tcPr>
            <w:tcW w:type="dxa" w:w="4320"/>
          </w:tcPr>
          <w:p>
            <w:r>
              <w:rPr>
                <w:sz w:val="18"/>
              </w:rPr>
              <w:t xml:space="preserve"> #1: まちなみ (町並み) : townscape/street (of stores and houses)/(look of) stores and houses on street ((noun (common) (futsuumeishi)))</w:t>
            </w:r>
          </w:p>
        </w:tc>
      </w:tr>
      <w:tr>
        <w:tc>
          <w:tcPr>
            <w:tcW w:type="dxa" w:w="4320"/>
          </w:tcPr>
          <w:p>
            <w:r>
              <w:rPr>
                <w:sz w:val="18"/>
              </w:rPr>
              <w:t>愕然</w:t>
            </w:r>
          </w:p>
        </w:tc>
        <w:tc>
          <w:tcPr>
            <w:tcW w:type="dxa" w:w="4320"/>
          </w:tcPr>
          <w:p>
            <w:r>
              <w:rPr>
                <w:sz w:val="18"/>
              </w:rPr>
              <w:t xml:space="preserve"> #1: がくぜん (愕然) : astonishment/shock/amazement/terror ((noun (common) (futsuumeishi)|`taru' adjective|adverb taking the `to' particle))</w:t>
            </w:r>
          </w:p>
        </w:tc>
      </w:tr>
      <w:tr>
        <w:tc>
          <w:tcPr>
            <w:tcW w:type="dxa" w:w="4320"/>
          </w:tcPr>
          <w:p>
            <w:r>
              <w:rPr>
                <w:sz w:val="18"/>
              </w:rPr>
              <w:t>高い</w:t>
            </w:r>
          </w:p>
        </w:tc>
        <w:tc>
          <w:tcPr>
            <w:tcW w:type="dxa" w:w="4320"/>
          </w:tcPr>
          <w:p>
            <w:r>
              <w:rPr>
                <w:sz w:val="18"/>
              </w:rPr>
              <w:t xml:space="preserve"> #1: たかい (高い) : 1. high/tall ((adjective (keiyoushi))) 2. expensive</w:t>
            </w:r>
          </w:p>
        </w:tc>
      </w:tr>
      <w:tr>
        <w:tc>
          <w:tcPr>
            <w:tcW w:type="dxa" w:w="4320"/>
          </w:tcPr>
          <w:p>
            <w:r>
              <w:rPr>
                <w:sz w:val="18"/>
              </w:rPr>
              <w:t>メートル</w:t>
            </w:r>
          </w:p>
        </w:tc>
        <w:tc>
          <w:tcPr>
            <w:tcW w:type="dxa" w:w="4320"/>
          </w:tcPr>
          <w:p>
            <w:r>
              <w:rPr>
                <w:sz w:val="18"/>
              </w:rPr>
              <w:t xml:space="preserve"> #1: メートル (米) : 1. metre/meter ((noun (common) (futsuumeishi))) 2. meter (i.e. a gauge)/gauge</w:t>
            </w:r>
          </w:p>
        </w:tc>
      </w:tr>
      <w:tr>
        <w:tc>
          <w:tcPr>
            <w:tcW w:type="dxa" w:w="4320"/>
          </w:tcPr>
          <w:p>
            <w:r>
              <w:rPr>
                <w:sz w:val="18"/>
              </w:rPr>
              <w:t>防潮</w:t>
            </w:r>
          </w:p>
        </w:tc>
        <w:tc>
          <w:tcPr>
            <w:tcW w:type="dxa" w:w="4320"/>
          </w:tcPr>
          <w:p>
            <w:r>
              <w:rPr>
                <w:sz w:val="18"/>
              </w:rPr>
              <w:t xml:space="preserve"> #1: ぼうちょう (防潮) : protection against the tide ((noun (common) (futsuumeishi)))</w:t>
            </w:r>
          </w:p>
        </w:tc>
      </w:tr>
      <w:tr>
        <w:tc>
          <w:tcPr>
            <w:tcW w:type="dxa" w:w="4320"/>
          </w:tcPr>
          <w:p>
            <w:r>
              <w:rPr>
                <w:sz w:val="18"/>
              </w:rPr>
              <w:t>堤</w:t>
            </w:r>
          </w:p>
        </w:tc>
        <w:tc>
          <w:tcPr>
            <w:tcW w:type="dxa" w:w="4320"/>
          </w:tcPr>
          <w:p>
            <w:r>
              <w:rPr>
                <w:sz w:val="18"/>
              </w:rPr>
              <w:t xml:space="preserve"> #1: つつみ (堤) : bank/embankment/dike ((noun (common) (futsuumeishi)))</w:t>
            </w:r>
          </w:p>
        </w:tc>
      </w:tr>
      <w:tr>
        <w:tc>
          <w:tcPr>
            <w:tcW w:type="dxa" w:w="4320"/>
          </w:tcPr>
          <w:p>
            <w:r>
              <w:rPr>
                <w:sz w:val="18"/>
              </w:rPr>
              <w:t>殺す</w:t>
            </w:r>
          </w:p>
        </w:tc>
        <w:tc>
          <w:tcPr>
            <w:tcW w:type="dxa" w:w="4320"/>
          </w:tcPr>
          <w:p>
            <w:r>
              <w:rPr>
                <w:sz w:val="18"/>
              </w:rPr>
              <w:t xml:space="preserve"> #1: ころす (殺す) : to kill ((Godan verb with `su' ending|transitive verb))</w:t>
            </w:r>
          </w:p>
        </w:tc>
      </w:tr>
      <w:tr>
        <w:tc>
          <w:tcPr>
            <w:tcW w:type="dxa" w:w="4320"/>
          </w:tcPr>
          <w:p>
            <w:r>
              <w:rPr>
                <w:sz w:val="18"/>
              </w:rPr>
              <w:t>れる</w:t>
            </w:r>
          </w:p>
        </w:tc>
        <w:tc>
          <w:tcPr>
            <w:tcW w:type="dxa" w:w="4320"/>
          </w:tcPr>
          <w:p>
            <w:r>
              <w:rPr>
                <w:sz w:val="18"/>
              </w:rPr>
              <w:t xml:space="preserve"> #1: れる : 1. indicates passive voice (incl. the "suffering passive") ((auxiliary verb|Ichidan verb)) 2. indicates the potential form 3. indicates spontaneous occurrence 4. used as an honorific for others' actions</w:t>
            </w:r>
          </w:p>
        </w:tc>
      </w:tr>
      <w:tr>
        <w:tc>
          <w:tcPr>
            <w:tcW w:type="dxa" w:w="4320"/>
          </w:tcPr>
          <w:p>
            <w:r>
              <w:rPr>
                <w:sz w:val="18"/>
              </w:rPr>
              <w:t>故郷</w:t>
            </w:r>
          </w:p>
        </w:tc>
        <w:tc>
          <w:tcPr>
            <w:tcW w:type="dxa" w:w="4320"/>
          </w:tcPr>
          <w:p>
            <w:r>
              <w:rPr>
                <w:sz w:val="18"/>
              </w:rPr>
              <w:t xml:space="preserve"> #1: ふるさと (故郷) : 1. home town/birthplace/native place/one's old home ((noun (common) (futsuumeishi))) 2. ruins/historic remains</w:t>
            </w:r>
          </w:p>
        </w:tc>
      </w:tr>
      <w:tr>
        <w:tc>
          <w:tcPr>
            <w:tcW w:type="dxa" w:w="4320"/>
          </w:tcPr>
          <w:p>
            <w:r>
              <w:rPr>
                <w:sz w:val="18"/>
              </w:rPr>
              <w:t>宮城</w:t>
            </w:r>
          </w:p>
        </w:tc>
        <w:tc>
          <w:tcPr>
            <w:tcW w:type="dxa" w:w="4320"/>
          </w:tcPr>
          <w:p>
            <w:r>
              <w:rPr>
                <w:sz w:val="18"/>
              </w:rPr>
              <w:t xml:space="preserve"> #1: きゅうじょう (宮城) : Imperial Palace (esp. from 1888 to 1946) ((noun (common) (futsuumeishi)))</w:t>
            </w:r>
          </w:p>
        </w:tc>
      </w:tr>
      <w:tr>
        <w:tc>
          <w:tcPr>
            <w:tcW w:type="dxa" w:w="4320"/>
          </w:tcPr>
          <w:p>
            <w:r>
              <w:rPr>
                <w:sz w:val="18"/>
              </w:rPr>
              <w:t>県</w:t>
            </w:r>
          </w:p>
        </w:tc>
        <w:tc>
          <w:tcPr>
            <w:tcW w:type="dxa" w:w="4320"/>
          </w:tcPr>
          <w:p>
            <w:r>
              <w:rPr>
                <w:sz w:val="18"/>
              </w:rPr>
              <w:t xml:space="preserve"> #1: けん (県) : 1. prefecture (of Japan) ((noun (common) (futsuumeishi))) 2. county (of China) #2: あがた (県) : 1. territory (pre-Taika: under the Yamato court; Heian: under a provincial governor, etc.) ((noun (common) (futsuumeishi))) 2. countryside</w:t>
            </w:r>
          </w:p>
        </w:tc>
      </w:tr>
      <w:tr>
        <w:tc>
          <w:tcPr>
            <w:tcW w:type="dxa" w:w="4320"/>
          </w:tcPr>
          <w:p>
            <w:r>
              <w:rPr>
                <w:sz w:val="18"/>
              </w:rPr>
              <w:t>石巻</w:t>
            </w:r>
          </w:p>
        </w:tc>
        <w:tc>
          <w:tcPr>
            <w:tcW w:type="dxa" w:w="4320"/>
          </w:tcPr>
          <w:p>
            <w:r>
              <w:rPr>
                <w:sz w:val="18"/>
              </w:rPr>
              <w:t xml:space="preserve"> #1: いしのまき (石巻) : Ishinomaki (place name) #2: いしまき (石巻) : Ishimaki (family or surname)</w:t>
            </w:r>
          </w:p>
        </w:tc>
      </w:tr>
      <w:tr>
        <w:tc>
          <w:tcPr>
            <w:tcW w:type="dxa" w:w="4320"/>
          </w:tcPr>
          <w:p>
            <w:r>
              <w:rPr>
                <w:sz w:val="18"/>
              </w:rPr>
              <w:t>市</w:t>
            </w:r>
          </w:p>
        </w:tc>
        <w:tc>
          <w:tcPr>
            <w:tcW w:type="dxa" w:w="4320"/>
          </w:tcPr>
          <w:p>
            <w:r>
              <w:rPr>
                <w:sz w:val="18"/>
              </w:rPr>
              <w:t xml:space="preserve"> #1: いち (市) : market/fair ((noun (common) (futsuumeishi))) #2: し (市) : city ((noun (common) (futsuumeishi)|noun, used as a suffix))</w:t>
            </w:r>
          </w:p>
        </w:tc>
      </w:tr>
      <w:tr>
        <w:tc>
          <w:tcPr>
            <w:tcW w:type="dxa" w:w="4320"/>
          </w:tcPr>
          <w:p>
            <w:r>
              <w:rPr>
                <w:sz w:val="18"/>
              </w:rPr>
              <w:t>旧</w:t>
            </w:r>
          </w:p>
        </w:tc>
        <w:tc>
          <w:tcPr>
            <w:tcW w:type="dxa" w:w="4320"/>
          </w:tcPr>
          <w:p>
            <w:r>
              <w:rPr>
                <w:sz w:val="18"/>
              </w:rPr>
              <w:t xml:space="preserve"> #1: きゅう (旧) : ex-/former/old ((noun (common) (futsuumeishi)|prefix)) #2: ふる (古) : 1. used item/secondhand item ((noun (common) (futsuumeishi))) 2. old/used/previous ((noun, used as a prefix)) #3: もと (元) : former/ex-/past/one-time ((noun (common) (futsuumeishi)|nouns which may take the genitive case particle `no'|adverbial noun (fukushitekimeishi)|noun, used as a prefix))</w:t>
            </w:r>
          </w:p>
        </w:tc>
      </w:tr>
      <w:tr>
        <w:tc>
          <w:tcPr>
            <w:tcW w:type="dxa" w:w="4320"/>
          </w:tcPr>
          <w:p>
            <w:r>
              <w:rPr>
                <w:sz w:val="18"/>
              </w:rPr>
              <w:t>大川</w:t>
            </w:r>
          </w:p>
        </w:tc>
        <w:tc>
          <w:tcPr>
            <w:tcW w:type="dxa" w:w="4320"/>
          </w:tcPr>
          <w:p>
            <w:r>
              <w:rPr>
                <w:sz w:val="18"/>
              </w:rPr>
              <w:t xml:space="preserve"> #1: おおかわ (大川) : big river ((noun (common) (futsuumeishi)))</w:t>
            </w:r>
          </w:p>
        </w:tc>
      </w:tr>
      <w:tr>
        <w:tc>
          <w:tcPr>
            <w:tcW w:type="dxa" w:w="4320"/>
          </w:tcPr>
          <w:p>
            <w:r>
              <w:rPr>
                <w:sz w:val="18"/>
              </w:rPr>
              <w:t>小</w:t>
            </w:r>
          </w:p>
        </w:tc>
        <w:tc>
          <w:tcPr>
            <w:tcW w:type="dxa" w:w="4320"/>
          </w:tcPr>
          <w:p>
            <w:r>
              <w:rPr>
                <w:sz w:val="18"/>
              </w:rPr>
              <w:t xml:space="preserve"> #1: しょう (小) : 1. smallness/small item ((noun (common) (futsuumeishi)|noun, used as a prefix)) 2. short month (i.e. having fewer than 31 days) 3. elementary school 4. younger or inferior (of two items or people with the same name) 5. unit of field area (approx. 400 sq m) #2: こ (小) : 1. small/little/slight ((prefix)) 2. slightly less than/just about 3. somewhat/somehow 4. minor (sometimes derogatory)/petty #3: お (小) : 1. small/narrow ((prefix)) 2. familiar prefix 3. slightly/a bit #4: ささ (細) : small/little ((prefix)) #5: ぐゎー (小) : small/little/dear (figurative sense) ((suffix)) #6: さ (狭) : narrow/thin ((prefix))</w:t>
            </w:r>
          </w:p>
        </w:tc>
      </w:tr>
      <w:tr>
        <w:tc>
          <w:tcPr>
            <w:tcW w:type="dxa" w:w="4320"/>
          </w:tcPr>
          <w:p>
            <w:r>
              <w:rPr>
                <w:sz w:val="18"/>
              </w:rPr>
              <w:t>遺構</w:t>
            </w:r>
          </w:p>
        </w:tc>
        <w:tc>
          <w:tcPr>
            <w:tcW w:type="dxa" w:w="4320"/>
          </w:tcPr>
          <w:p>
            <w:r>
              <w:rPr>
                <w:sz w:val="18"/>
              </w:rPr>
              <w:t xml:space="preserve"> #1: いこう (遺構) : remains ((noun (common) (futsuumeishi)))</w:t>
            </w:r>
          </w:p>
        </w:tc>
      </w:tr>
      <w:tr>
        <w:tc>
          <w:tcPr>
            <w:tcW w:type="dxa" w:w="4320"/>
          </w:tcPr>
          <w:p>
            <w:r>
              <w:rPr>
                <w:sz w:val="18"/>
              </w:rPr>
              <w:t>左手</w:t>
            </w:r>
          </w:p>
        </w:tc>
        <w:tc>
          <w:tcPr>
            <w:tcW w:type="dxa" w:w="4320"/>
          </w:tcPr>
          <w:p>
            <w:r>
              <w:rPr>
                <w:sz w:val="18"/>
              </w:rPr>
              <w:t xml:space="preserve"> #1: ひだりて (左手) : 1. left hand ((noun (common) (futsuumeishi))) 2. left-hand side/left-hand direction/(on) the left ((noun (common) (futsuumeishi)|nouns which may take the genitive case particle `no')) #2: ゆんで (弓手) : one's left hand/bow hand ((noun (common) (futsuumeishi)))</w:t>
            </w:r>
          </w:p>
        </w:tc>
      </w:tr>
      <w:tr>
        <w:tc>
          <w:tcPr>
            <w:tcW w:type="dxa" w:w="4320"/>
          </w:tcPr>
          <w:p>
            <w:r>
              <w:rPr>
                <w:sz w:val="18"/>
              </w:rPr>
              <w:t>国道</w:t>
            </w:r>
          </w:p>
        </w:tc>
        <w:tc>
          <w:tcPr>
            <w:tcW w:type="dxa" w:w="4320"/>
          </w:tcPr>
          <w:p>
            <w:r>
              <w:rPr>
                <w:sz w:val="18"/>
              </w:rPr>
              <w:t xml:space="preserve"> #1: こくどう (国道) : national highway ((noun (common) (futsuumeishi)))</w:t>
            </w:r>
          </w:p>
        </w:tc>
      </w:tr>
      <w:tr>
        <w:tc>
          <w:tcPr>
            <w:tcW w:type="dxa" w:w="4320"/>
          </w:tcPr>
          <w:p>
            <w:r>
              <w:rPr>
                <w:sz w:val="18"/>
              </w:rPr>
              <w:t>上る</w:t>
            </w:r>
          </w:p>
        </w:tc>
        <w:tc>
          <w:tcPr>
            <w:tcW w:type="dxa" w:w="4320"/>
          </w:tcPr>
          <w:p>
            <w:r>
              <w:rPr>
                <w:sz w:val="18"/>
              </w:rPr>
              <w:t xml:space="preserve"> #1: あがる (上がる) : 1. to rise/to go up/to come up/to ascend/to be raised ((Godan verb with `ru' ending|intransitive verb)) 2. to enter (esp. from outdoors)/to come in/to go in 3. to enter (a school)/to advance to the next grade 4. to get out (of water)/to come ashore 5. to increase 6. to improve/to make progress 7. to be promoted/to advance 8. to be made (of profit, etc.) 9. to occur (esp. of a favourable result) 10. to be adequate (to cover expenses, etc.) 11. to be finished/to be done/to be over 12. (of rain) to stop/to lift 13. to stop (working properly)/to cut out/to give out/to die 14. to win (in a card game, etc.) 15. to be arrested 16. to turn up (of evidence, etc.) 17. to be deep fried 18. to be spoken loudly 19. to get stage fright 20. to be offered (to the gods, etc.) 21. to go/to visit 22. to eat/to drink 23. to be listed (as a candidate) 24. to serve (in one's master's home) 25. to go north 26. indicates completion ((suffix|Godan verb with `ru' ending)) #2: のぼる (上る) : 1. to ascend/to go up/to climb ((Godan verb with `ru' ending|intransitive verb)) 2. to ascend (as a natural process, e.g. the sun)/to rise 3. to go to (the capital) 4. to be promoted 5. to add up to 6. to advance (in price) 7. to swim up (a river)/to sail up 8. to come up (on the agenda)</w:t>
            </w:r>
          </w:p>
        </w:tc>
      </w:tr>
      <w:tr>
        <w:tc>
          <w:tcPr>
            <w:tcW w:type="dxa" w:w="4320"/>
          </w:tcPr>
          <w:p>
            <w:r>
              <w:rPr>
                <w:sz w:val="18"/>
              </w:rPr>
              <w:t>トンネル</w:t>
            </w:r>
          </w:p>
        </w:tc>
        <w:tc>
          <w:tcPr>
            <w:tcW w:type="dxa" w:w="4320"/>
          </w:tcPr>
          <w:p>
            <w:r>
              <w:rPr>
                <w:sz w:val="18"/>
              </w:rPr>
              <w:t xml:space="preserve"> #1: トンネル : 1. tunnel ((noun (common) (futsuumeishi))) 2. to tunnel (through a potential barrier) ((noun or participle which takes the aux. verb suru)) 3. letting a grounder go through one's legs ((noun (common) (futsuumeishi)|noun or participle which takes the aux. verb suru))</w:t>
            </w:r>
          </w:p>
        </w:tc>
      </w:tr>
      <w:tr>
        <w:tc>
          <w:tcPr>
            <w:tcW w:type="dxa" w:w="4320"/>
          </w:tcPr>
          <w:p>
            <w:r>
              <w:rPr>
                <w:sz w:val="18"/>
              </w:rPr>
              <w:t>抜ける</w:t>
            </w:r>
          </w:p>
        </w:tc>
        <w:tc>
          <w:tcPr>
            <w:tcW w:type="dxa" w:w="4320"/>
          </w:tcPr>
          <w:p>
            <w:r>
              <w:rPr>
                <w:sz w:val="18"/>
              </w:rPr>
              <w:t xml:space="preserve"> #1: ぬける (抜ける) : 1. to come out/to fall out/to be omitted/to be missing/to escape/to come loose ((Ichidan verb|intransitive verb)) 2. to fade/to discolour 3. to wear a hole (e.g. clothes) 4. to leave (e.g. a meeting) 5. to be clear/to be transparent (e.g. of the sky) 6. to be stupid/to be absentminded/to be careless/to be inattentive 7. to exit (a program loop) 8. to go through/to pass through ((Ichidan verb|transitive verb))</w:t>
            </w:r>
          </w:p>
        </w:tc>
      </w:tr>
      <w:tr>
        <w:tc>
          <w:tcPr>
            <w:tcW w:type="dxa" w:w="4320"/>
          </w:tcPr>
          <w:p>
            <w:r>
              <w:rPr>
                <w:sz w:val="18"/>
              </w:rPr>
              <w:t>しばらく</w:t>
            </w:r>
          </w:p>
        </w:tc>
        <w:tc>
          <w:tcPr>
            <w:tcW w:type="dxa" w:w="4320"/>
          </w:tcPr>
          <w:p>
            <w:r>
              <w:rPr>
                <w:sz w:val="18"/>
              </w:rPr>
              <w:t xml:space="preserve"> #1: しばらく (暫く) : 1. little while/short while/moment/instant ((adverb (fukushi)|nouns which may take the genitive case particle `no')) 2. a while/quite a time 3. it's been a long time ((interjection (kandoushi)))</w:t>
            </w:r>
          </w:p>
        </w:tc>
      </w:tr>
      <w:tr>
        <w:tc>
          <w:tcPr>
            <w:tcW w:type="dxa" w:w="4320"/>
          </w:tcPr>
          <w:p>
            <w:r>
              <w:rPr>
                <w:sz w:val="18"/>
              </w:rPr>
              <w:t>下る</w:t>
            </w:r>
          </w:p>
        </w:tc>
        <w:tc>
          <w:tcPr>
            <w:tcW w:type="dxa" w:w="4320"/>
          </w:tcPr>
          <w:p>
            <w:r>
              <w:rPr>
                <w:sz w:val="18"/>
              </w:rPr>
              <w:t xml:space="preserve"> #1: さがる (下がる) : 1. to come down/to go down/to fall/to drop/to sink/to get lower ((Godan verb with `ru' ending|intransitive verb)) 2. to hang/to dangle 3. to move back/to step back/to withdraw/to retire 4. to deteriorate/to fall off/to be downgraded 5. to get closer to the present day 6. to go south #2: くだる (下る) : 1. to descend/to go down/to come down ((Godan verb with `ru' ending|intransitive verb)) 2. to be handed down (of an order, judgment, etc.) 3. to pass (of time) 4. to surrender/to capitulate 5. (often in neg. form) to be less than/to be inferior to 6. to have the runs/to have diarrhea 7. to pass (in stool)/to be discharged from the body</w:t>
            </w:r>
          </w:p>
        </w:tc>
      </w:tr>
      <w:tr>
        <w:tc>
          <w:tcPr>
            <w:tcW w:type="dxa" w:w="4320"/>
          </w:tcPr>
          <w:p>
            <w:r>
              <w:rPr>
                <w:sz w:val="18"/>
              </w:rPr>
              <w:t>ここ</w:t>
            </w:r>
          </w:p>
        </w:tc>
        <w:tc>
          <w:tcPr>
            <w:tcW w:type="dxa" w:w="4320"/>
          </w:tcPr>
          <w:p>
            <w:r>
              <w:rPr>
                <w:sz w:val="18"/>
              </w:rPr>
              <w:t xml:space="preserve"> #1: ここ (此処) : 1. here (place physically close to the speaker, place pointed by the speaker while explaining)/this place ((noun (common) (futsuumeishi))) 2. these last (followed by a duration noun and a past sentence: time period before the present time of the speaker) 3. these next ... (followed by a duration noun and a non past sentence: time period after the present time of the speaker)/the next ... #2: きゅう (九) : nine ((numeric)) #3: ここ (個々) : individual/one by one/separate ((noun (common) (futsuumeishi)|nouns which may take the genitive case particle `no')) #4: ここ (戸戸) : each house/every house ((noun (common) (futsuumeishi))) #5: ここ (呱呱) : cry of a baby at its birth ((noun (common) (futsuumeishi)))</w:t>
            </w:r>
          </w:p>
        </w:tc>
      </w:tr>
      <w:tr>
        <w:tc>
          <w:tcPr>
            <w:tcW w:type="dxa" w:w="4320"/>
          </w:tcPr>
          <w:p>
            <w:r>
              <w:rPr>
                <w:sz w:val="18"/>
              </w:rPr>
              <w:t>まで</w:t>
            </w:r>
          </w:p>
        </w:tc>
        <w:tc>
          <w:tcPr>
            <w:tcW w:type="dxa" w:w="4320"/>
          </w:tcPr>
          <w:p>
            <w:r>
              <w:rPr>
                <w:sz w:val="18"/>
              </w:rPr>
              <w:t xml:space="preserve"> #1: まで (迄) : 1. until (a time)/till/to/up to ((particle)) 2. to (a place)/as far as 3. to (an extent)/up to/so far as/even 4. only/merely</w:t>
            </w:r>
          </w:p>
        </w:tc>
      </w:tr>
      <w:tr>
        <w:tc>
          <w:tcPr>
            <w:tcW w:type="dxa" w:w="4320"/>
          </w:tcPr>
          <w:p>
            <w:r>
              <w:rPr>
                <w:sz w:val="18"/>
              </w:rPr>
              <w:t>津波</w:t>
            </w:r>
          </w:p>
        </w:tc>
        <w:tc>
          <w:tcPr>
            <w:tcW w:type="dxa" w:w="4320"/>
          </w:tcPr>
          <w:p>
            <w:r>
              <w:rPr>
                <w:sz w:val="18"/>
              </w:rPr>
              <w:t xml:space="preserve"> #1: つなみ (津波) : tsunami/tidal wave ((noun (common) (futsuumeishi)))</w:t>
            </w:r>
          </w:p>
        </w:tc>
      </w:tr>
      <w:tr>
        <w:tc>
          <w:tcPr>
            <w:tcW w:type="dxa" w:w="4320"/>
          </w:tcPr>
          <w:p>
            <w:r>
              <w:rPr>
                <w:sz w:val="18"/>
              </w:rPr>
              <w:t>浸水</w:t>
            </w:r>
          </w:p>
        </w:tc>
        <w:tc>
          <w:tcPr>
            <w:tcW w:type="dxa" w:w="4320"/>
          </w:tcPr>
          <w:p>
            <w:r>
              <w:rPr>
                <w:sz w:val="18"/>
              </w:rPr>
              <w:t xml:space="preserve"> #1: しんすい (浸水) : inundation/submersion/flood ((noun (common) (futsuumeishi)|noun or participle which takes the aux. verb suru|nouns which may take the genitive case particle `no'))</w:t>
            </w:r>
          </w:p>
        </w:tc>
      </w:tr>
      <w:tr>
        <w:tc>
          <w:tcPr>
            <w:tcW w:type="dxa" w:w="4320"/>
          </w:tcPr>
          <w:p>
            <w:r>
              <w:rPr>
                <w:sz w:val="18"/>
              </w:rPr>
              <w:t>域</w:t>
            </w:r>
          </w:p>
        </w:tc>
        <w:tc>
          <w:tcPr>
            <w:tcW w:type="dxa" w:w="4320"/>
          </w:tcPr>
          <w:p>
            <w:r>
              <w:rPr>
                <w:sz w:val="18"/>
              </w:rPr>
              <w:t xml:space="preserve"> #1: いき (域) : region/limits/stage/level ((noun (common) (futsuumeishi)))</w:t>
            </w:r>
          </w:p>
        </w:tc>
      </w:tr>
      <w:tr>
        <w:tc>
          <w:tcPr>
            <w:tcW w:type="dxa" w:w="4320"/>
          </w:tcPr>
          <w:p>
            <w:r>
              <w:rPr>
                <w:sz w:val="18"/>
              </w:rPr>
              <w:t>記す</w:t>
            </w:r>
          </w:p>
        </w:tc>
        <w:tc>
          <w:tcPr>
            <w:tcW w:type="dxa" w:w="4320"/>
          </w:tcPr>
          <w:p>
            <w:r>
              <w:rPr>
                <w:sz w:val="18"/>
              </w:rPr>
              <w:t xml:space="preserve"> #1: しるす (記す) : 1. to write down/to note/to jot down ((Godan verb with `su' ending)) 2. to remember</w:t>
            </w:r>
          </w:p>
        </w:tc>
      </w:tr>
      <w:tr>
        <w:tc>
          <w:tcPr>
            <w:tcW w:type="dxa" w:w="4320"/>
          </w:tcPr>
          <w:p>
            <w:r>
              <w:rPr>
                <w:sz w:val="18"/>
              </w:rPr>
              <w:t>看板</w:t>
            </w:r>
          </w:p>
        </w:tc>
        <w:tc>
          <w:tcPr>
            <w:tcW w:type="dxa" w:w="4320"/>
          </w:tcPr>
          <w:p>
            <w:r>
              <w:rPr>
                <w:sz w:val="18"/>
              </w:rPr>
              <w:t xml:space="preserve"> #1: かんばん (看板) : 1. signboard/sign/billboard/hoarding/doorplate ((noun (common) (futsuumeishi))) 2. draw/attraction/feature/highlight/spokesman/figurehead 3. reputation (of a shop) 4. appearance/look 5. closing time</w:t>
            </w:r>
          </w:p>
        </w:tc>
      </w:tr>
      <w:tr>
        <w:tc>
          <w:tcPr>
            <w:tcW w:type="dxa" w:w="4320"/>
          </w:tcPr>
          <w:p>
            <w:r>
              <w:rPr>
                <w:sz w:val="18"/>
              </w:rPr>
              <w:t>現れる</w:t>
            </w:r>
          </w:p>
        </w:tc>
        <w:tc>
          <w:tcPr>
            <w:tcW w:type="dxa" w:w="4320"/>
          </w:tcPr>
          <w:p>
            <w:r>
              <w:rPr>
                <w:sz w:val="18"/>
              </w:rPr>
              <w:t xml:space="preserve"> #1: あらわれる (現れる) : 1. to appear/to come in sight/to become visible/to come out/to embody/to materialize/to materialise ((Ichidan verb|intransitive verb)) 2. to be expressed (e.g. emotions)/to become apparent (e.g. trends, effects)</w:t>
            </w:r>
          </w:p>
        </w:tc>
      </w:tr>
      <w:tr>
        <w:tc>
          <w:tcPr>
            <w:tcW w:type="dxa" w:w="4320"/>
          </w:tcPr>
          <w:p>
            <w:r>
              <w:rPr>
                <w:sz w:val="18"/>
              </w:rPr>
              <w:t>まだ</w:t>
            </w:r>
          </w:p>
        </w:tc>
        <w:tc>
          <w:tcPr>
            <w:tcW w:type="dxa" w:w="4320"/>
          </w:tcPr>
          <w:p>
            <w:r>
              <w:rPr>
                <w:sz w:val="18"/>
              </w:rPr>
              <w:t xml:space="preserve"> #1: まだ (未だ) : 1. as yet/hitherto/only/still ((adverb (fukushi))) 2. not yet (with negative verb) 3. more/besides 4. unfinished/incomplete/not yet finished with ((adjectival nouns or quasi-adjectives (keiyodoshi)))</w:t>
            </w:r>
          </w:p>
        </w:tc>
      </w:tr>
      <w:tr>
        <w:tc>
          <w:tcPr>
            <w:tcW w:type="dxa" w:w="4320"/>
          </w:tcPr>
          <w:p>
            <w:r>
              <w:rPr>
                <w:sz w:val="18"/>
              </w:rPr>
              <w:t>山道</w:t>
            </w:r>
          </w:p>
        </w:tc>
        <w:tc>
          <w:tcPr>
            <w:tcW w:type="dxa" w:w="4320"/>
          </w:tcPr>
          <w:p>
            <w:r>
              <w:rPr>
                <w:sz w:val="18"/>
              </w:rPr>
              <w:t xml:space="preserve"> #1: やまみち (山道) : mountain road/mountain trail ((noun (common) (futsuumeishi)))</w:t>
            </w:r>
          </w:p>
        </w:tc>
      </w:tr>
      <w:tr>
        <w:tc>
          <w:tcPr>
            <w:tcW w:type="dxa" w:w="4320"/>
          </w:tcPr>
          <w:p>
            <w:r>
              <w:rPr>
                <w:sz w:val="18"/>
              </w:rPr>
              <w:t>途中</w:t>
            </w:r>
          </w:p>
        </w:tc>
        <w:tc>
          <w:tcPr>
            <w:tcW w:type="dxa" w:w="4320"/>
          </w:tcPr>
          <w:p>
            <w:r>
              <w:rPr>
                <w:sz w:val="18"/>
              </w:rPr>
              <w:t xml:space="preserve"> #1: とちゅう (途中) : 1. on the way/en route ((adverbial noun (fukushitekimeishi)|noun (temporal) (jisoumeishi))) 2. in the middle of/midway</w:t>
            </w:r>
          </w:p>
        </w:tc>
      </w:tr>
      <w:tr>
        <w:tc>
          <w:tcPr>
            <w:tcW w:type="dxa" w:w="4320"/>
          </w:tcPr>
          <w:p>
            <w:r>
              <w:rPr>
                <w:sz w:val="18"/>
              </w:rPr>
              <w:t>海</w:t>
            </w:r>
          </w:p>
        </w:tc>
        <w:tc>
          <w:tcPr>
            <w:tcW w:type="dxa" w:w="4320"/>
          </w:tcPr>
          <w:p>
            <w:r>
              <w:rPr>
                <w:sz w:val="18"/>
              </w:rPr>
              <w:t xml:space="preserve"> #1: うみ (海) : sea/ocean/waters ((noun (common) (futsuumeishi)))</w:t>
            </w:r>
          </w:p>
        </w:tc>
      </w:tr>
      <w:tr>
        <w:tc>
          <w:tcPr>
            <w:tcW w:type="dxa" w:w="4320"/>
          </w:tcPr>
          <w:p>
            <w:r>
              <w:rPr>
                <w:sz w:val="18"/>
              </w:rPr>
              <w:t>見える</w:t>
            </w:r>
          </w:p>
        </w:tc>
        <w:tc>
          <w:tcPr>
            <w:tcW w:type="dxa" w:w="4320"/>
          </w:tcPr>
          <w:p>
            <w:r>
              <w:rPr>
                <w:sz w:val="18"/>
              </w:rPr>
              <w:t xml:space="preserve"> #1: みえる (見える) : 1. to be seen/to be in sight ((Ichidan verb|intransitive verb)) 2. to look/to seem/to appear 3. to come #2: まみえる (見える) : 1. to have an audience/to meet/to see ((Ichidan verb|intransitive verb)) 2. to face (an enemy)/to confront 3. to serve (esp. as one's wife)</w:t>
            </w:r>
          </w:p>
        </w:tc>
      </w:tr>
      <w:tr>
        <w:tc>
          <w:tcPr>
            <w:tcW w:type="dxa" w:w="4320"/>
          </w:tcPr>
          <w:p>
            <w:r>
              <w:rPr>
                <w:sz w:val="18"/>
              </w:rPr>
              <w:t>ない</w:t>
            </w:r>
          </w:p>
        </w:tc>
        <w:tc>
          <w:tcPr>
            <w:tcW w:type="dxa" w:w="4320"/>
          </w:tcPr>
          <w:p>
            <w:r>
              <w:rPr>
                <w:sz w:val="18"/>
              </w:rPr>
              <w:t xml:space="preserve"> #1: じしん (地震) : earthquake ((noun (common) (futsuumeishi))) #2: ない (亡い) : dead ((adjective (keiyoushi))) #3: ない (無い) : 1. nonexistent/not being (there) ((adjective (keiyoushi))) 2. unpossessed/unowned/not had 3. unique 4. indicates negation, inexperience, unnecessariness or impossibility 5. not ... ((auxiliary adjective)) 6. to not be.../to have not ... #4: ない (内) : inside/within ((suffix)) #5: ない : 1. not ((auxiliary adjective)) 2. emphatic suffix ((suffix|adjective (keiyoushi)))</w:t>
            </w:r>
          </w:p>
        </w:tc>
      </w:tr>
      <w:tr>
        <w:tc>
          <w:tcPr>
            <w:tcW w:type="dxa" w:w="4320"/>
          </w:tcPr>
          <w:p>
            <w:r>
              <w:rPr>
                <w:sz w:val="18"/>
              </w:rPr>
              <w:t>同市</w:t>
            </w:r>
          </w:p>
        </w:tc>
        <w:tc>
          <w:tcPr>
            <w:tcW w:type="dxa" w:w="4320"/>
          </w:tcPr>
          <w:p>
            <w:r>
              <w:rPr>
                <w:sz w:val="18"/>
              </w:rPr>
              <w:t xml:space="preserve"> #1: どうし (同市) : same city ((noun (common) (futsuumeishi)))</w:t>
            </w:r>
          </w:p>
        </w:tc>
      </w:tr>
      <w:tr>
        <w:tc>
          <w:tcPr>
            <w:tcW w:type="dxa" w:w="4320"/>
          </w:tcPr>
          <w:p>
            <w:r>
              <w:rPr>
                <w:sz w:val="18"/>
              </w:rPr>
              <w:t>雄勝</w:t>
            </w:r>
          </w:p>
        </w:tc>
        <w:tc>
          <w:tcPr>
            <w:tcW w:type="dxa" w:w="4320"/>
          </w:tcPr>
          <w:p>
            <w:r>
              <w:rPr>
                <w:sz w:val="18"/>
              </w:rPr>
              <w:t xml:space="preserve"> #1: おかち (雄勝) : Okachi (place name) #2: おかつ (雄勝) : Okatsu (family or surname) #3: おがち (雄勝) : Ogachi (place name) #4: おがつ (雄勝) : Ogatsu (place name) #5: ゆうしょう (雄勝) : Yuushou (unclassified name)</w:t>
            </w:r>
          </w:p>
        </w:tc>
      </w:tr>
      <w:tr>
        <w:tc>
          <w:tcPr>
            <w:tcW w:type="dxa" w:w="4320"/>
          </w:tcPr>
          <w:p>
            <w:r>
              <w:rPr>
                <w:sz w:val="18"/>
              </w:rPr>
              <w:t>がつ</w:t>
            </w:r>
          </w:p>
        </w:tc>
        <w:tc>
          <w:tcPr>
            <w:tcW w:type="dxa" w:w="4320"/>
          </w:tcPr>
          <w:p>
            <w:r>
              <w:rPr>
                <w:sz w:val="18"/>
              </w:rPr>
              <w:t xml:space="preserve"> #1: がつ (月) : month (of the year)/used after number or question word (e.g. nan or nani) ((noun, used as a suffix))</w:t>
            </w:r>
          </w:p>
        </w:tc>
      </w:tr>
      <w:tr>
        <w:tc>
          <w:tcPr>
            <w:tcW w:type="dxa" w:w="4320"/>
          </w:tcPr>
          <w:p>
            <w:r>
              <w:rPr>
                <w:sz w:val="18"/>
              </w:rPr>
              <w:t>町</w:t>
            </w:r>
          </w:p>
        </w:tc>
        <w:tc>
          <w:tcPr>
            <w:tcW w:type="dxa" w:w="4320"/>
          </w:tcPr>
          <w:p>
            <w:r>
              <w:rPr>
                <w:sz w:val="18"/>
              </w:rPr>
              <w:t xml:space="preserve"> #1: まち (町) : 1. town/block/neighbourhood/neighborhood ((noun (common) (futsuumeishi))) 2. street/road 3. 109.09 m 4. 0.99 hectares 5. downtown/main street</w:t>
            </w:r>
          </w:p>
        </w:tc>
      </w:tr>
      <w:tr>
        <w:tc>
          <w:tcPr>
            <w:tcW w:type="dxa" w:w="4320"/>
          </w:tcPr>
          <w:p>
            <w:r>
              <w:rPr>
                <w:sz w:val="18"/>
              </w:rPr>
              <w:t>年月日</w:t>
            </w:r>
          </w:p>
        </w:tc>
        <w:tc>
          <w:tcPr>
            <w:tcW w:type="dxa" w:w="4320"/>
          </w:tcPr>
          <w:p>
            <w:r>
              <w:rPr>
                <w:sz w:val="18"/>
              </w:rPr>
              <w:t xml:space="preserve"> #1: ねんがっぴ (年月日) : date ((noun (common) (futsuumeishi)))</w:t>
            </w:r>
          </w:p>
        </w:tc>
      </w:tr>
      <w:tr>
        <w:tc>
          <w:tcPr>
            <w:tcW w:type="dxa" w:w="4320"/>
          </w:tcPr>
          <w:p>
            <w:r>
              <w:rPr>
                <w:sz w:val="18"/>
              </w:rPr>
              <w:t>超える</w:t>
            </w:r>
          </w:p>
        </w:tc>
        <w:tc>
          <w:tcPr>
            <w:tcW w:type="dxa" w:w="4320"/>
          </w:tcPr>
          <w:p>
            <w:r>
              <w:rPr>
                <w:sz w:val="18"/>
              </w:rPr>
              <w:t xml:space="preserve"> #1: こえる (越える) : 1. to cross over/to cross/to pass through/to pass over (out of) ((Ichidan verb|transitive verb)) 2. to exceed</w:t>
            </w:r>
          </w:p>
        </w:tc>
      </w:tr>
      <w:tr>
        <w:tc>
          <w:tcPr>
            <w:tcW w:type="dxa" w:w="4320"/>
          </w:tcPr>
          <w:p>
            <w:r>
              <w:rPr>
                <w:sz w:val="18"/>
              </w:rPr>
              <w:t>襲う</w:t>
            </w:r>
          </w:p>
        </w:tc>
        <w:tc>
          <w:tcPr>
            <w:tcW w:type="dxa" w:w="4320"/>
          </w:tcPr>
          <w:p>
            <w:r>
              <w:rPr>
                <w:sz w:val="18"/>
              </w:rPr>
              <w:t xml:space="preserve"> #1: おそう (襲う) : 1. to attack/to assail/to make an assault/to strike/to hunt down ((Godan verb with `u' ending|transitive verb)) 2. to succeed (someone in a post, role, etc.) 3. to make a sudden visit</w:t>
            </w:r>
          </w:p>
        </w:tc>
      </w:tr>
      <w:tr>
        <w:tc>
          <w:tcPr>
            <w:tcW w:type="dxa" w:w="4320"/>
          </w:tcPr>
          <w:p>
            <w:r>
              <w:rPr>
                <w:sz w:val="18"/>
              </w:rPr>
              <w:t>最大</w:t>
            </w:r>
          </w:p>
        </w:tc>
        <w:tc>
          <w:tcPr>
            <w:tcW w:type="dxa" w:w="4320"/>
          </w:tcPr>
          <w:p>
            <w:r>
              <w:rPr>
                <w:sz w:val="18"/>
              </w:rPr>
              <w:t xml:space="preserve"> #1: さいだい (最大) : biggest/greatest/largest/maximum ((noun (common) (futsuumeishi)|nouns which may take the genitive case particle `no'))</w:t>
            </w:r>
          </w:p>
        </w:tc>
      </w:tr>
      <w:tr>
        <w:tc>
          <w:tcPr>
            <w:tcW w:type="dxa" w:w="4320"/>
          </w:tcPr>
          <w:p>
            <w:r>
              <w:rPr>
                <w:sz w:val="18"/>
              </w:rPr>
              <w:t>遡上</w:t>
            </w:r>
          </w:p>
        </w:tc>
        <w:tc>
          <w:tcPr>
            <w:tcW w:type="dxa" w:w="4320"/>
          </w:tcPr>
          <w:p>
            <w:r>
              <w:rPr>
                <w:sz w:val="18"/>
              </w:rPr>
              <w:t xml:space="preserve"> #1: そじょう (遡上) : going upstream/retroact/retrospect ((noun (common) (futsuumeishi)|noun or participle which takes the aux. verb suru))</w:t>
            </w:r>
          </w:p>
        </w:tc>
      </w:tr>
      <w:tr>
        <w:tc>
          <w:tcPr>
            <w:tcW w:type="dxa" w:w="4320"/>
          </w:tcPr>
          <w:p>
            <w:r>
              <w:rPr>
                <w:sz w:val="18"/>
              </w:rPr>
              <w:t>高</w:t>
            </w:r>
          </w:p>
        </w:tc>
        <w:tc>
          <w:tcPr>
            <w:tcW w:type="dxa" w:w="4320"/>
          </w:tcPr>
          <w:p>
            <w:r>
              <w:rPr>
                <w:sz w:val="18"/>
              </w:rPr>
              <w:t xml:space="preserve"> #1: たか (高) : quantity/amount/volume/number/amount of money ((noun (common) (futsuumeishi)|noun, used as a suffix)) #2: こう (高) : 1. high school ((suffix)) 2. high- ((prefix))</w:t>
            </w:r>
          </w:p>
        </w:tc>
      </w:tr>
      <w:tr>
        <w:tc>
          <w:tcPr>
            <w:tcW w:type="dxa" w:w="4320"/>
          </w:tcPr>
          <w:p>
            <w:r>
              <w:rPr>
                <w:sz w:val="18"/>
              </w:rPr>
              <w:t>場違い</w:t>
            </w:r>
          </w:p>
        </w:tc>
        <w:tc>
          <w:tcPr>
            <w:tcW w:type="dxa" w:w="4320"/>
          </w:tcPr>
          <w:p>
            <w:r>
              <w:rPr>
                <w:sz w:val="18"/>
              </w:rPr>
              <w:t xml:space="preserve"> #1: ばちがい (場違い) : out-of-place/inappropriate/sticking out like a sore thumb ((expressions (phrases, clauses, etc.)|adjectival nouns or quasi-adjectives (keiyodoshi)|noun (common) (futsuumeishi)))</w:t>
            </w:r>
          </w:p>
        </w:tc>
      </w:tr>
      <w:tr>
        <w:tc>
          <w:tcPr>
            <w:tcW w:type="dxa" w:w="4320"/>
          </w:tcPr>
          <w:p>
            <w:r>
              <w:rPr>
                <w:sz w:val="18"/>
              </w:rPr>
              <w:t>その</w:t>
            </w:r>
          </w:p>
        </w:tc>
        <w:tc>
          <w:tcPr>
            <w:tcW w:type="dxa" w:w="4320"/>
          </w:tcPr>
          <w:p>
            <w:r>
              <w:rPr>
                <w:sz w:val="18"/>
              </w:rPr>
              <w:t xml:space="preserve"> #1: その (其の) : 1. that (something or someone distant from the speaker, close to the listener; actions of the listener, or ideas expressed or understood by the listener)/the ((pre-noun adjectival (rentaishi))) 2. um.../er.../uh... ((interjection (kandoushi))) #2: その (園) : 1. garden (esp. man-made)/orchard/park/plantation ((noun (common) (futsuumeishi)|noun, used as a suffix)) 2. place/location</w:t>
            </w:r>
          </w:p>
        </w:tc>
      </w:tr>
      <w:tr>
        <w:tc>
          <w:tcPr>
            <w:tcW w:type="dxa" w:w="4320"/>
          </w:tcPr>
          <w:p>
            <w:r>
              <w:rPr>
                <w:sz w:val="18"/>
              </w:rPr>
              <w:t>威力</w:t>
            </w:r>
          </w:p>
        </w:tc>
        <w:tc>
          <w:tcPr>
            <w:tcW w:type="dxa" w:w="4320"/>
          </w:tcPr>
          <w:p>
            <w:r>
              <w:rPr>
                <w:sz w:val="18"/>
              </w:rPr>
              <w:t xml:space="preserve"> #1: いりょく (威力) : power/might/authority/influence ((noun (common) (futsuumeishi)))</w:t>
            </w:r>
          </w:p>
        </w:tc>
      </w:tr>
      <w:tr>
        <w:tc>
          <w:tcPr>
            <w:tcW w:type="dxa" w:w="4320"/>
          </w:tcPr>
          <w:p>
            <w:r>
              <w:rPr>
                <w:sz w:val="18"/>
              </w:rPr>
              <w:t>物語る</w:t>
            </w:r>
          </w:p>
        </w:tc>
        <w:tc>
          <w:tcPr>
            <w:tcW w:type="dxa" w:w="4320"/>
          </w:tcPr>
          <w:p>
            <w:r>
              <w:rPr>
                <w:sz w:val="18"/>
              </w:rPr>
              <w:t xml:space="preserve"> #1: ものがたる (物語る) : to tell/to indicate ((Godan verb with `ru' ending|transitive verb))</w:t>
            </w:r>
          </w:p>
        </w:tc>
      </w:tr>
      <w:tr>
        <w:tc>
          <w:tcPr>
            <w:tcW w:type="dxa" w:w="4320"/>
          </w:tcPr>
          <w:p>
            <w:r>
              <w:rPr>
                <w:sz w:val="18"/>
              </w:rPr>
              <w:t>いる</w:t>
            </w:r>
          </w:p>
        </w:tc>
        <w:tc>
          <w:tcPr>
            <w:tcW w:type="dxa" w:w="4320"/>
          </w:tcPr>
          <w:p>
            <w:r>
              <w:rPr>
                <w:sz w:val="18"/>
              </w:rPr>
              <w:t xml:space="preserve"> #1: いる (射る) : to shoot (arrow, bolt, dart) ((Ichidan verb|transitive verb)) #2: いる (煎る) : to parch/to fry/to fire/to broil/to roast/to boil down (in oil) ((Godan verb with `ru' ending|transitive verb)) #3: いる (入る) : to get in/to go in/to come in/to flow into/to set/to set in ((Godan verb with `ru' ending|intransitive verb)) #4: いる (要る) : to need/to want ((Godan verb with `ru' ending|intransitive verb)) #5: いる (居る) : 1. to be (of animate objects)/to exist ((Ichidan verb|intransitive verb)) 2. to stay 3. verb indicating continuing action or state (i.e. to be ..ing, to have been ..ing) ((Ichidan verb|auxiliary verb)) #6: いる (鋳る) : to cast/to mint/to coin ((Ichidan verb|transitive verb)) #7: いる (沒る) : to set beyond the Western horizon (i.e. the sun) ((Godan verb with `ru' ending)) #8: いる (癒る) : to calm down ((Ichidan verb|intransitive verb))</w:t>
            </w:r>
          </w:p>
        </w:tc>
      </w:tr>
      <w:tr>
        <w:tc>
          <w:tcPr>
            <w:tcW w:type="dxa" w:w="4320"/>
          </w:tcPr>
          <w:p>
            <w:r>
              <w:rPr>
                <w:sz w:val="18"/>
              </w:rPr>
              <w:t>山</w:t>
            </w:r>
          </w:p>
        </w:tc>
        <w:tc>
          <w:tcPr>
            <w:tcW w:type="dxa" w:w="4320"/>
          </w:tcPr>
          <w:p>
            <w:r>
              <w:rPr>
                <w:sz w:val="18"/>
              </w:rPr>
              <w:t xml:space="preserve"> #1: やま (山) : 1. mountain/hill ((noun (common) (futsuumeishi)|counter)) 2. mine (e.g. coal mine) 3. heap/pile 4. crown (of a hat)/thread (of a screw)/tread (of a tire)/protruding part of an object ((noun (common) (futsuumeishi))) 5. climax/peak/critical point 6. guess/speculation 7. criminal case/crime 8. mountain climbing/mountaineering 9. festival float (esp. one mounted with a decorative halberd) 10. wall/wall tile 11. temple/temple grounds 12. wild ((noun, used as a prefix)) #2: さん (山) : 1. Mt./Mount ((suffix)) 2. Mt./Mount #3: むれ (山) : mountain/hill ((noun (common) (futsuumeishi)))</w:t>
            </w:r>
          </w:p>
        </w:tc>
      </w:tr>
      <w:tr>
        <w:tc>
          <w:tcPr>
            <w:tcW w:type="dxa" w:w="4320"/>
          </w:tcPr>
          <w:p>
            <w:r>
              <w:rPr>
                <w:sz w:val="18"/>
              </w:rPr>
              <w:t>下りる</w:t>
            </w:r>
          </w:p>
        </w:tc>
        <w:tc>
          <w:tcPr>
            <w:tcW w:type="dxa" w:w="4320"/>
          </w:tcPr>
          <w:p>
            <w:r>
              <w:rPr>
                <w:sz w:val="18"/>
              </w:rPr>
              <w:t xml:space="preserve"> #1: おりる (降りる) : 1. to descend (e.g. a mountain)/to go down/to come down ((Ichidan verb|intransitive verb)) 2. to alight (e.g. from bus)/to get off/to disembark/to dismount 3. to step down/to retire/to give up/to quit 4. to be granted/to be issued/to be given 5. to form (of frost, dew, mist, etc.) 6. to be passed (from the body; e.g. of a roundworm)</w:t>
            </w:r>
          </w:p>
        </w:tc>
      </w:tr>
      <w:tr>
        <w:tc>
          <w:tcPr>
            <w:tcW w:type="dxa" w:w="4320"/>
          </w:tcPr>
          <w:p>
            <w:r>
              <w:rPr>
                <w:sz w:val="18"/>
              </w:rPr>
              <w:t>すぐ</w:t>
            </w:r>
          </w:p>
        </w:tc>
        <w:tc>
          <w:tcPr>
            <w:tcW w:type="dxa" w:w="4320"/>
          </w:tcPr>
          <w:p>
            <w:r>
              <w:rPr>
                <w:sz w:val="18"/>
              </w:rPr>
              <w:t xml:space="preserve"> #1: すぐ (直ぐ) : 1. immediately/at once/directly ((adverb (fukushi)|noun (common) (futsuumeishi))) 2. soon/before long/shortly 3. easily/readily/without difficulty 4. right (near)/nearby/just (handy) 5. honest/upright/frank/straightforward ((adjectival nouns or quasi-adjectives (keiyodoshi))) #2: すぐ (過ぐ) : 1. to pass through/to pass by/to go beyond ((Nidan verb (upper class) with `gu' ending (archaic)|intransitive verb)) 2. to pass (i.e. of time)/to elapse 3. to have expired/to have ended/to be over 4. to exceed/to surpass/to be above</w:t>
            </w:r>
          </w:p>
        </w:tc>
      </w:tr>
      <w:tr>
        <w:tc>
          <w:tcPr>
            <w:tcW w:type="dxa" w:w="4320"/>
          </w:tcPr>
          <w:p>
            <w:r>
              <w:rPr>
                <w:sz w:val="18"/>
              </w:rPr>
              <w:t>灰</w:t>
            </w:r>
          </w:p>
        </w:tc>
        <w:tc>
          <w:tcPr>
            <w:tcW w:type="dxa" w:w="4320"/>
          </w:tcPr>
          <w:p>
            <w:r>
              <w:rPr>
                <w:sz w:val="18"/>
              </w:rPr>
              <w:t xml:space="preserve"> #1: はい (灰) : ash/ashes ((noun (common) (futsuumeishi)))</w:t>
            </w:r>
          </w:p>
        </w:tc>
      </w:tr>
      <w:tr>
        <w:tc>
          <w:tcPr>
            <w:tcW w:type="dxa" w:w="4320"/>
          </w:tcPr>
          <w:p>
            <w:r>
              <w:rPr>
                <w:sz w:val="18"/>
              </w:rPr>
              <w:t>色</w:t>
            </w:r>
          </w:p>
        </w:tc>
        <w:tc>
          <w:tcPr>
            <w:tcW w:type="dxa" w:w="4320"/>
          </w:tcPr>
          <w:p>
            <w:r>
              <w:rPr>
                <w:sz w:val="18"/>
              </w:rPr>
              <w:t xml:space="preserve"> #1: いろ (色) : 1. colour/color ((noun (common) (futsuumeishi))) 2. complexion 3. appearance/look 4. love/lust/sensuality/love affair/lover 5. kind/type/variety #2: しょく (色) : counter for colours ((counter)) #3: しき (色) : 1. rupa (form) ((noun (common) (futsuumeishi))) 2. visible objects (i.e. color and form)</w:t>
            </w:r>
          </w:p>
        </w:tc>
      </w:tr>
      <w:tr>
        <w:tc>
          <w:tcPr>
            <w:tcW w:type="dxa" w:w="4320"/>
          </w:tcPr>
          <w:p>
            <w:r>
              <w:rPr>
                <w:sz w:val="18"/>
              </w:rPr>
              <w:t>巨大</w:t>
            </w:r>
          </w:p>
        </w:tc>
        <w:tc>
          <w:tcPr>
            <w:tcW w:type="dxa" w:w="4320"/>
          </w:tcPr>
          <w:p>
            <w:r>
              <w:rPr>
                <w:sz w:val="18"/>
              </w:rPr>
              <w:t xml:space="preserve"> #1: きょだい (巨大) : huge/gigantic/enormous ((adjectival nouns or quasi-adjectives (keiyodoshi)|noun (common) (futsuumeishi)))</w:t>
            </w:r>
          </w:p>
        </w:tc>
      </w:tr>
      <w:tr>
        <w:tc>
          <w:tcPr>
            <w:tcW w:type="dxa" w:w="4320"/>
          </w:tcPr>
          <w:p>
            <w:r>
              <w:rPr>
                <w:sz w:val="18"/>
              </w:rPr>
              <w:t>長い</w:t>
            </w:r>
          </w:p>
        </w:tc>
        <w:tc>
          <w:tcPr>
            <w:tcW w:type="dxa" w:w="4320"/>
          </w:tcPr>
          <w:p>
            <w:r>
              <w:rPr>
                <w:sz w:val="18"/>
              </w:rPr>
              <w:t xml:space="preserve"> #1: ながい (長い) : 1. long (distance) ((adjective (keiyoushi))) 2. long (time)/lengthy</w:t>
            </w:r>
          </w:p>
        </w:tc>
      </w:tr>
      <w:tr>
        <w:tc>
          <w:tcPr>
            <w:tcW w:type="dxa" w:w="4320"/>
          </w:tcPr>
          <w:p>
            <w:r>
              <w:rPr>
                <w:sz w:val="18"/>
              </w:rPr>
              <w:t>キロ</w:t>
            </w:r>
          </w:p>
        </w:tc>
        <w:tc>
          <w:tcPr>
            <w:tcW w:type="dxa" w:w="4320"/>
          </w:tcPr>
          <w:p>
            <w:r>
              <w:rPr>
                <w:sz w:val="18"/>
              </w:rPr>
              <w:t xml:space="preserve"> #1: キロ : 1. kilo-/10^3 ((prefix)) 2. kilogram/kilogramme ((noun (common) (futsuumeishi))) 3. kilometre/kilometer 4. kilo-/2^10 ((prefix))</w:t>
            </w:r>
          </w:p>
        </w:tc>
      </w:tr>
      <w:tr>
        <w:tc>
          <w:tcPr>
            <w:tcW w:type="dxa" w:w="4320"/>
          </w:tcPr>
          <w:p>
            <w:r>
              <w:rPr>
                <w:sz w:val="18"/>
              </w:rPr>
              <w:t>およぶ</w:t>
            </w:r>
          </w:p>
        </w:tc>
        <w:tc>
          <w:tcPr>
            <w:tcW w:type="dxa" w:w="4320"/>
          </w:tcPr>
          <w:p>
            <w:r>
              <w:rPr>
                <w:sz w:val="18"/>
              </w:rPr>
              <w:t xml:space="preserve"> #1: およぶ (及ぶ) : 1. to reach/to amount to/to befall/to happen to/to extend ((Godan verb with `bu' ending|intransitive verb)) 2. to be up to the task/to come up to 3. to compare with/to be a match (for) 4. to commit (a crime) 5. to require (to do) (usu. used in the negative)</w:t>
            </w:r>
          </w:p>
        </w:tc>
      </w:tr>
      <w:tr>
        <w:tc>
          <w:tcPr>
            <w:tcW w:type="dxa" w:w="4320"/>
          </w:tcPr>
          <w:p>
            <w:r>
              <w:rPr>
                <w:sz w:val="18"/>
              </w:rPr>
              <w:t>城壁</w:t>
            </w:r>
          </w:p>
        </w:tc>
        <w:tc>
          <w:tcPr>
            <w:tcW w:type="dxa" w:w="4320"/>
          </w:tcPr>
          <w:p>
            <w:r>
              <w:rPr>
                <w:sz w:val="18"/>
              </w:rPr>
              <w:t xml:space="preserve"> #1: じょうへき (城壁) : rampart/castle walls ((noun (common) (futsuumeishi)|nouns which may take the genitive case particle `no'))</w:t>
            </w:r>
          </w:p>
        </w:tc>
      </w:tr>
      <w:tr>
        <w:tc>
          <w:tcPr>
            <w:tcW w:type="dxa" w:w="4320"/>
          </w:tcPr>
          <w:p>
            <w:r>
              <w:rPr>
                <w:sz w:val="18"/>
              </w:rPr>
              <w:t>よう</w:t>
            </w:r>
          </w:p>
        </w:tc>
        <w:tc>
          <w:tcPr>
            <w:tcW w:type="dxa" w:w="4320"/>
          </w:tcPr>
          <w:p>
            <w:r>
              <w:rPr>
                <w:sz w:val="18"/>
              </w:rPr>
              <w:t xml:space="preserve"> #1: かたち (形) : 1. form/shape/figure ((noun (common) (futsuumeishi))) 2. visage #2: よう (酔う) : 1. to get drunk/to become intoxicated ((Godan verb with `u' ending|intransitive verb)) 2. to feel sick (e.g. in a vehicle)/to become nauseated 3. to be elated/to be exalted/to be spellbound/to be in raptures #3: よう (用) : 1. business/task/errand/engagement ((noun (common) (futsuumeishi))) 2. use/purpose 3. for the use of .../used for .../made for ... ((noun, used as a suffix)) 4. call of nature/excretion ((noun (common) (futsuumeishi))) #4: えき (益) : 1. benefit/use/good/advantage/gain ((noun (common) (futsuumeishi))) 2. profit/gains #5: よう (様) : 1. appearing .../looking ... ((noun, used as a suffix|noun (common) (futsuumeishi))) 2. way to .../method of ...ing 3. form/style/design 4. like/similar to 5. thing (thought or spoken) ((noun (common) (futsuumeishi))) #6: よう (陽) : 1. yang (i.e. the positive) ((noun (common) (futsuumeishi))) 2. the open (i.e. a visible place) #7: よう (良う) : 1. well/properly/skillfully ((adverb (fukushi))) 2. often #8: よう (要) : 1. cornerstone/main point/keystone ((noun (common) (futsuumeishi))) 2. requirement/need 3. necessary/required ((noun or verb acting prenominally)) #9: よう (葉) : 1. counter for leaves, pieces of paper, etc. ((suffix|counter)) 2. counter for boats #10: よう (杳) : dark/not understood/unknown ((`taru' adjective|adverb taking the `to' particle)) #11: よう (癰) : carbuncle ((noun (common) (futsuumeishi))) #12: よう (庸) : tax paid to avoid forced labor (ritsuryo period) ((noun (common) (futsuumeishi))) #13: よう : 1. indicates speculation ((auxiliary verb)) 2. indicates will 3. indicates invitation #14: よう (洋) : 1. Occident and Orient (esp. the Occident) ((noun (common) (futsuumeishi))) 2. ocean/sea 3. foreign/Western/European ((prefix))</w:t>
            </w:r>
          </w:p>
        </w:tc>
      </w:tr>
      <w:tr>
        <w:tc>
          <w:tcPr>
            <w:tcW w:type="dxa" w:w="4320"/>
          </w:tcPr>
          <w:p>
            <w:r>
              <w:rPr>
                <w:sz w:val="18"/>
              </w:rPr>
              <w:t>延びる</w:t>
            </w:r>
          </w:p>
        </w:tc>
        <w:tc>
          <w:tcPr>
            <w:tcW w:type="dxa" w:w="4320"/>
          </w:tcPr>
          <w:p>
            <w:r>
              <w:rPr>
                <w:sz w:val="18"/>
              </w:rPr>
              <w:t xml:space="preserve"> #1: のびる (伸びる) : 1. to stretch/to extend/to lengthen/to spread ((Ichidan verb|intransitive verb)) 2. to make progress/to grow (beard, body height) 3. to grow stale (soba) 4. to be straightened/to be flattened/to be smoothed 5. to be exhausted 6. to be postponed/to be prolonged</w:t>
            </w:r>
          </w:p>
        </w:tc>
      </w:tr>
      <w:tr>
        <w:tc>
          <w:tcPr>
            <w:tcW w:type="dxa" w:w="4320"/>
          </w:tcPr>
          <w:p>
            <w:r>
              <w:rPr>
                <w:sz w:val="18"/>
              </w:rPr>
              <w:t>裏</w:t>
            </w:r>
          </w:p>
        </w:tc>
        <w:tc>
          <w:tcPr>
            <w:tcW w:type="dxa" w:w="4320"/>
          </w:tcPr>
          <w:p>
            <w:r>
              <w:rPr>
                <w:sz w:val="18"/>
              </w:rPr>
              <w:t xml:space="preserve"> #1: うら (裏) : 1. bottom (or another side that is hidden from view)/undersurface/opposite side/reverse side ((noun (common) (futsuumeishi))) 2. rear/back/behind (the house) 3. lining/inside 4. out of sight/behind the scenes/in the shadows 5. proof 6. opposite (of a prediction, common sense, etc.) 7. inverse (of a hypothesis, etc.) 8. bottom (of an inning)/last half (of an inning)</w:t>
            </w:r>
          </w:p>
        </w:tc>
      </w:tr>
      <w:tr>
        <w:tc>
          <w:tcPr>
            <w:tcW w:type="dxa" w:w="4320"/>
          </w:tcPr>
          <w:p>
            <w:r>
              <w:rPr>
                <w:sz w:val="18"/>
              </w:rPr>
              <w:t>ある</w:t>
            </w:r>
          </w:p>
        </w:tc>
        <w:tc>
          <w:tcPr>
            <w:tcW w:type="dxa" w:w="4320"/>
          </w:tcPr>
          <w:p>
            <w:r>
              <w:rPr>
                <w:sz w:val="18"/>
              </w:rPr>
              <w:t xml:space="preserve"> #1: ある (有る) : 1. to be (usu. of inanimate objects)/to exist/to live ((Godan verb with `ru' ending (irregular verb)|intransitive verb)) 2. to have 3. to be located 4. to be equipped with 5. to happen/to come about #2: ある (或) : a certain .../some ... ((pre-noun adjectival (rentaishi)))</w:t>
            </w:r>
          </w:p>
        </w:tc>
      </w:tr>
      <w:tr>
        <w:tc>
          <w:tcPr>
            <w:tcW w:type="dxa" w:w="4320"/>
          </w:tcPr>
          <w:p>
            <w:r>
              <w:rPr>
                <w:sz w:val="18"/>
              </w:rPr>
              <w:t>気配</w:t>
            </w:r>
          </w:p>
        </w:tc>
        <w:tc>
          <w:tcPr>
            <w:tcW w:type="dxa" w:w="4320"/>
          </w:tcPr>
          <w:p>
            <w:r>
              <w:rPr>
                <w:sz w:val="18"/>
              </w:rPr>
              <w:t xml:space="preserve"> #1: けはい (気配) : 1. indication/sign/hint/presence/trend ((noun (common) (futsuumeishi))) 2. quotation (esp. stock market)</w:t>
            </w:r>
          </w:p>
        </w:tc>
      </w:tr>
      <w:tr>
        <w:tc>
          <w:tcPr>
            <w:tcW w:type="dxa" w:w="4320"/>
          </w:tcPr>
          <w:p>
            <w:r>
              <w:rPr>
                <w:sz w:val="18"/>
              </w:rPr>
              <w:t>すら</w:t>
            </w:r>
          </w:p>
        </w:tc>
        <w:tc>
          <w:tcPr>
            <w:tcW w:type="dxa" w:w="4320"/>
          </w:tcPr>
          <w:p>
            <w:r>
              <w:rPr>
                <w:sz w:val="18"/>
              </w:rPr>
              <w:t xml:space="preserve"> #1: すら : even/if only/if just/as long as/the only thing needed ((particle))</w:t>
            </w:r>
          </w:p>
        </w:tc>
      </w:tr>
      <w:tr>
        <w:tc>
          <w:tcPr>
            <w:tcW w:type="dxa" w:w="4320"/>
          </w:tcPr>
          <w:p>
            <w:r>
              <w:rPr>
                <w:sz w:val="18"/>
              </w:rPr>
              <w:t>感ずる</w:t>
            </w:r>
          </w:p>
        </w:tc>
        <w:tc>
          <w:tcPr>
            <w:tcW w:type="dxa" w:w="4320"/>
          </w:tcPr>
          <w:p>
            <w:r>
              <w:rPr>
                <w:sz w:val="18"/>
              </w:rPr>
              <w:t xml:space="preserve"> #1: かんずる (感ずる) : to feel/to sense ((Ichidan verb - zuru verb (alternative form of -jiru verbs)|intransitive verb))</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